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9CC029" w14:textId="77777777" w:rsidR="006502C4" w:rsidRDefault="00000000">
      <w:pPr>
        <w:widowControl w:val="0"/>
        <w:spacing w:line="240" w:lineRule="auto"/>
        <w:ind w:left="27"/>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19050" distB="19050" distL="19050" distR="19050" wp14:anchorId="792D6D1F" wp14:editId="5EC02583">
            <wp:extent cx="1962150" cy="52387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8"/>
                    <a:srcRect/>
                    <a:stretch>
                      <a:fillRect/>
                    </a:stretch>
                  </pic:blipFill>
                  <pic:spPr>
                    <a:xfrm>
                      <a:off x="0" y="0"/>
                      <a:ext cx="1962150" cy="523875"/>
                    </a:xfrm>
                    <a:prstGeom prst="rect">
                      <a:avLst/>
                    </a:prstGeom>
                  </pic:spPr>
                </pic:pic>
              </a:graphicData>
            </a:graphic>
          </wp:inline>
        </w:drawing>
      </w:r>
    </w:p>
    <w:p w14:paraId="7F848EDA" w14:textId="77777777" w:rsidR="006502C4" w:rsidRDefault="006502C4">
      <w:pPr>
        <w:widowControl w:val="0"/>
        <w:spacing w:line="240" w:lineRule="auto"/>
        <w:ind w:left="27"/>
        <w:rPr>
          <w:rFonts w:ascii="Times New Roman" w:eastAsia="Times New Roman" w:hAnsi="Times New Roman" w:cs="Times New Roman"/>
        </w:rPr>
      </w:pPr>
    </w:p>
    <w:p w14:paraId="1B69369C" w14:textId="5FF3F614" w:rsidR="006502C4" w:rsidRDefault="00000000">
      <w:pPr>
        <w:shd w:val="clear" w:color="auto" w:fill="17365D"/>
        <w:spacing w:line="240" w:lineRule="auto"/>
        <w:jc w:val="both"/>
        <w:rPr>
          <w:rFonts w:ascii="Times New Roman" w:eastAsia="Times New Roman" w:hAnsi="Times New Roman" w:cs="Times New Roman"/>
          <w:b/>
          <w:color w:val="FFFFFF"/>
          <w:sz w:val="30"/>
          <w:szCs w:val="30"/>
          <w:lang w:val="en-US"/>
        </w:rPr>
      </w:pPr>
      <w:r>
        <w:rPr>
          <w:rFonts w:ascii="Times New Roman" w:eastAsia="Times New Roman" w:hAnsi="Times New Roman" w:cs="Times New Roman"/>
          <w:b/>
          <w:color w:val="FFFFFF"/>
          <w:sz w:val="30"/>
          <w:szCs w:val="30"/>
          <w:lang w:val="en-US"/>
        </w:rPr>
        <w:t>Full Name</w:t>
      </w:r>
      <w:r w:rsidR="00A06733">
        <w:rPr>
          <w:rFonts w:ascii="Times New Roman" w:eastAsia="Times New Roman" w:hAnsi="Times New Roman" w:cs="Times New Roman"/>
          <w:b/>
          <w:color w:val="FFFFFF"/>
          <w:sz w:val="30"/>
          <w:szCs w:val="30"/>
          <w:lang w:val="en-US"/>
        </w:rPr>
        <w:t xml:space="preserve"> Siddheshwar Jadhav</w:t>
      </w:r>
    </w:p>
    <w:p w14:paraId="2E60CA6D" w14:textId="33FAD18E" w:rsidR="006502C4" w:rsidRDefault="00CB2292">
      <w:pPr>
        <w:widowControl w:val="0"/>
        <w:spacing w:before="333"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Java Backend </w:t>
      </w:r>
      <w:r w:rsidR="009D7BCF">
        <w:rPr>
          <w:rFonts w:ascii="Times New Roman" w:eastAsia="Times New Roman" w:hAnsi="Times New Roman" w:cs="Times New Roman"/>
          <w:b/>
          <w:sz w:val="28"/>
          <w:szCs w:val="28"/>
        </w:rPr>
        <w:t>Developer</w:t>
      </w:r>
    </w:p>
    <w:p w14:paraId="52428393" w14:textId="77777777" w:rsidR="006502C4" w:rsidRDefault="006502C4">
      <w:pPr>
        <w:pStyle w:val="Heading1"/>
        <w:keepLines w:val="0"/>
        <w:pBdr>
          <w:bottom w:val="single" w:sz="6" w:space="1" w:color="000000"/>
        </w:pBdr>
        <w:spacing w:before="0" w:line="240" w:lineRule="auto"/>
        <w:rPr>
          <w:rFonts w:ascii="Times New Roman" w:eastAsia="Times New Roman" w:hAnsi="Times New Roman" w:cs="Times New Roman"/>
          <w:smallCaps/>
          <w:color w:val="17365D"/>
          <w:sz w:val="26"/>
          <w:szCs w:val="26"/>
          <w:highlight w:val="white"/>
        </w:rPr>
      </w:pPr>
      <w:bookmarkStart w:id="0" w:name="_heading=h.q1is5hn46ey4" w:colFirst="0" w:colLast="0"/>
      <w:bookmarkEnd w:id="0"/>
    </w:p>
    <w:p w14:paraId="5CBE7F48" w14:textId="77777777" w:rsidR="006502C4" w:rsidRDefault="00000000">
      <w:pPr>
        <w:pStyle w:val="Heading1"/>
        <w:keepLines w:val="0"/>
        <w:pBdr>
          <w:bottom w:val="single" w:sz="6" w:space="1" w:color="000000"/>
        </w:pBdr>
        <w:spacing w:before="0" w:line="240" w:lineRule="auto"/>
        <w:rPr>
          <w:rFonts w:ascii="Times New Roman" w:eastAsia="Times New Roman" w:hAnsi="Times New Roman" w:cs="Times New Roman"/>
          <w:smallCaps/>
          <w:color w:val="17365D"/>
          <w:sz w:val="26"/>
          <w:szCs w:val="26"/>
          <w:highlight w:val="white"/>
        </w:rPr>
      </w:pPr>
      <w:bookmarkStart w:id="1" w:name="_heading=h.dvw1xz7c800s" w:colFirst="0" w:colLast="0"/>
      <w:bookmarkEnd w:id="1"/>
      <w:r>
        <w:rPr>
          <w:rFonts w:ascii="Times New Roman" w:eastAsia="Times New Roman" w:hAnsi="Times New Roman" w:cs="Times New Roman"/>
          <w:smallCaps/>
          <w:color w:val="17365D"/>
          <w:sz w:val="26"/>
          <w:szCs w:val="26"/>
          <w:highlight w:val="white"/>
        </w:rPr>
        <w:t>PROFESSIONAL SUMMARY</w:t>
      </w:r>
    </w:p>
    <w:p w14:paraId="1325E80B" w14:textId="59E5FAEE" w:rsidR="006502C4" w:rsidRPr="007C18F3" w:rsidRDefault="007C18F3">
      <w:pPr>
        <w:widowControl w:val="0"/>
        <w:spacing w:before="163" w:line="240" w:lineRule="auto"/>
        <w:ind w:right="372"/>
        <w:rPr>
          <w:rFonts w:ascii="Times New Roman" w:eastAsia="Times New Roman" w:hAnsi="Times New Roman" w:cs="Times New Roman"/>
          <w:sz w:val="20"/>
          <w:szCs w:val="20"/>
        </w:rPr>
      </w:pPr>
      <w:r w:rsidRPr="007C18F3">
        <w:rPr>
          <w:rFonts w:ascii="Times New Roman" w:hAnsi="Times New Roman" w:cs="Times New Roman"/>
          <w:sz w:val="20"/>
          <w:szCs w:val="20"/>
        </w:rPr>
        <w:t xml:space="preserve">With over 4 years of experience in Information Technology, I possess strong skills in Analysis, Design, Development, and Unit Testing of web-based Internet applications. I have extensive experience with Spring, Spring Boot and Spring Data JPA, and am </w:t>
      </w:r>
      <w:r>
        <w:rPr>
          <w:rFonts w:ascii="Times New Roman" w:hAnsi="Times New Roman" w:cs="Times New Roman"/>
          <w:sz w:val="20"/>
          <w:szCs w:val="20"/>
        </w:rPr>
        <w:t>involved</w:t>
      </w:r>
      <w:r w:rsidRPr="007C18F3">
        <w:rPr>
          <w:rFonts w:ascii="Times New Roman" w:hAnsi="Times New Roman" w:cs="Times New Roman"/>
          <w:sz w:val="20"/>
          <w:szCs w:val="20"/>
        </w:rPr>
        <w:t xml:space="preserve"> with Microservices. I have worked with web services including JSON and REST, and have a strong command of Java and J2EE/J2SE. My expertise extends to databases like MySQL, development tools such as Git, Maven, and Jenkins, and web application servers like Tomcat. I am proficient with JUnit/Mockito and have Agile project experience, including the use of Agile tools like JIRA. Additionally, I have strong written and verbal communication skills, and am adept at implementing Web Services, handling requests/responses using Restful Web Services, and designing and documenting REST APIs using Swagger. My solid foundation in Collections, OOPs, Exception Handling, and knowledge of CI/CD workflows further bolster my professional capabilities.</w:t>
      </w:r>
    </w:p>
    <w:p w14:paraId="30439D47" w14:textId="77777777" w:rsidR="006502C4" w:rsidRDefault="006502C4" w:rsidP="0076355B">
      <w:pPr>
        <w:widowControl w:val="0"/>
        <w:spacing w:before="163" w:line="239" w:lineRule="auto"/>
        <w:ind w:right="372"/>
        <w:rPr>
          <w:rFonts w:ascii="Times New Roman" w:eastAsia="Times New Roman" w:hAnsi="Times New Roman" w:cs="Times New Roman"/>
          <w:sz w:val="20"/>
          <w:szCs w:val="20"/>
        </w:rPr>
      </w:pPr>
    </w:p>
    <w:p w14:paraId="2CF577DF" w14:textId="77777777" w:rsidR="006502C4" w:rsidRDefault="00000000" w:rsidP="0076355B">
      <w:pPr>
        <w:pStyle w:val="Heading1"/>
        <w:keepLines w:val="0"/>
        <w:pBdr>
          <w:bottom w:val="single" w:sz="6" w:space="1" w:color="000000"/>
        </w:pBdr>
        <w:spacing w:before="0" w:line="240" w:lineRule="auto"/>
        <w:rPr>
          <w:rFonts w:ascii="Times New Roman" w:eastAsia="Times New Roman" w:hAnsi="Times New Roman" w:cs="Times New Roman"/>
          <w:color w:val="17365D"/>
          <w:sz w:val="26"/>
          <w:szCs w:val="26"/>
          <w:highlight w:val="white"/>
          <w:u w:val="single"/>
        </w:rPr>
      </w:pPr>
      <w:bookmarkStart w:id="2" w:name="_heading=h.gjdgxs" w:colFirst="0" w:colLast="0"/>
      <w:bookmarkEnd w:id="2"/>
      <w:r>
        <w:rPr>
          <w:rFonts w:ascii="Times New Roman" w:eastAsia="Times New Roman" w:hAnsi="Times New Roman" w:cs="Times New Roman"/>
          <w:smallCaps/>
          <w:color w:val="17365D"/>
          <w:sz w:val="26"/>
          <w:szCs w:val="26"/>
          <w:highlight w:val="white"/>
        </w:rPr>
        <w:t>SKILLS</w:t>
      </w:r>
    </w:p>
    <w:p w14:paraId="27AF5F9C" w14:textId="248CBCC7" w:rsidR="006502C4" w:rsidRPr="0076355B" w:rsidRDefault="00000000" w:rsidP="0076355B">
      <w:pPr>
        <w:pStyle w:val="ListParagraph"/>
        <w:widowControl w:val="0"/>
        <w:numPr>
          <w:ilvl w:val="0"/>
          <w:numId w:val="12"/>
        </w:numPr>
        <w:spacing w:before="163"/>
        <w:rPr>
          <w:rFonts w:ascii="Times New Roman" w:eastAsia="Times New Roman" w:hAnsi="Times New Roman" w:cs="Times New Roman"/>
          <w:sz w:val="20"/>
          <w:szCs w:val="20"/>
          <w:highlight w:val="white"/>
        </w:rPr>
      </w:pPr>
      <w:r w:rsidRPr="0076355B">
        <w:rPr>
          <w:rFonts w:ascii="Times New Roman" w:eastAsia="Times New Roman" w:hAnsi="Times New Roman" w:cs="Times New Roman"/>
          <w:b/>
          <w:sz w:val="20"/>
          <w:szCs w:val="20"/>
          <w:highlight w:val="white"/>
        </w:rPr>
        <w:t xml:space="preserve">Programming Language: </w:t>
      </w:r>
      <w:r w:rsidR="00A06733" w:rsidRPr="0076355B">
        <w:rPr>
          <w:rFonts w:ascii="Times New Roman" w:eastAsia="Times New Roman" w:hAnsi="Times New Roman" w:cs="Times New Roman"/>
          <w:sz w:val="20"/>
          <w:szCs w:val="20"/>
          <w:highlight w:val="white"/>
        </w:rPr>
        <w:t>Java</w:t>
      </w:r>
    </w:p>
    <w:p w14:paraId="284FB11A" w14:textId="7F3BF408" w:rsidR="00A06733" w:rsidRPr="0076355B" w:rsidRDefault="00A06733" w:rsidP="0076355B">
      <w:pPr>
        <w:pStyle w:val="ListParagraph"/>
        <w:widowControl w:val="0"/>
        <w:numPr>
          <w:ilvl w:val="0"/>
          <w:numId w:val="12"/>
        </w:numPr>
        <w:spacing w:before="163"/>
        <w:rPr>
          <w:rFonts w:ascii="Times New Roman" w:eastAsia="Times New Roman" w:hAnsi="Times New Roman" w:cs="Times New Roman"/>
          <w:sz w:val="20"/>
          <w:szCs w:val="20"/>
          <w:highlight w:val="white"/>
        </w:rPr>
      </w:pPr>
      <w:r w:rsidRPr="0076355B">
        <w:rPr>
          <w:rFonts w:ascii="Times New Roman" w:eastAsia="Times New Roman" w:hAnsi="Times New Roman" w:cs="Times New Roman"/>
          <w:b/>
          <w:sz w:val="20"/>
          <w:szCs w:val="20"/>
          <w:highlight w:val="white"/>
        </w:rPr>
        <w:t>Technologies:</w:t>
      </w:r>
      <w:r w:rsidRPr="0076355B">
        <w:rPr>
          <w:rFonts w:ascii="Times New Roman" w:eastAsia="Times New Roman" w:hAnsi="Times New Roman" w:cs="Times New Roman"/>
          <w:sz w:val="20"/>
          <w:szCs w:val="20"/>
          <w:highlight w:val="white"/>
        </w:rPr>
        <w:t xml:space="preserve"> J2</w:t>
      </w:r>
      <w:proofErr w:type="gramStart"/>
      <w:r w:rsidRPr="0076355B">
        <w:rPr>
          <w:rFonts w:ascii="Times New Roman" w:eastAsia="Times New Roman" w:hAnsi="Times New Roman" w:cs="Times New Roman"/>
          <w:sz w:val="20"/>
          <w:szCs w:val="20"/>
          <w:highlight w:val="white"/>
        </w:rPr>
        <w:t>SE,J</w:t>
      </w:r>
      <w:proofErr w:type="gramEnd"/>
      <w:r w:rsidRPr="0076355B">
        <w:rPr>
          <w:rFonts w:ascii="Times New Roman" w:eastAsia="Times New Roman" w:hAnsi="Times New Roman" w:cs="Times New Roman"/>
          <w:sz w:val="20"/>
          <w:szCs w:val="20"/>
          <w:highlight w:val="white"/>
        </w:rPr>
        <w:t>2EE,JDBC,Rest Web Services</w:t>
      </w:r>
    </w:p>
    <w:p w14:paraId="6CE50F63" w14:textId="0CCE6E2F" w:rsidR="00A06733" w:rsidRPr="0076355B" w:rsidRDefault="00A06733" w:rsidP="0076355B">
      <w:pPr>
        <w:pStyle w:val="ListParagraph"/>
        <w:widowControl w:val="0"/>
        <w:numPr>
          <w:ilvl w:val="0"/>
          <w:numId w:val="12"/>
        </w:numPr>
        <w:spacing w:before="163"/>
        <w:rPr>
          <w:rFonts w:ascii="Times New Roman" w:eastAsia="Times New Roman" w:hAnsi="Times New Roman" w:cs="Times New Roman"/>
          <w:sz w:val="20"/>
          <w:szCs w:val="20"/>
          <w:highlight w:val="white"/>
        </w:rPr>
      </w:pPr>
      <w:r w:rsidRPr="0076355B">
        <w:rPr>
          <w:rFonts w:ascii="Times New Roman" w:eastAsia="Times New Roman" w:hAnsi="Times New Roman" w:cs="Times New Roman"/>
          <w:b/>
          <w:sz w:val="20"/>
          <w:szCs w:val="20"/>
          <w:highlight w:val="white"/>
        </w:rPr>
        <w:t xml:space="preserve">Frameworks: </w:t>
      </w:r>
      <w:r w:rsidRPr="0082345D">
        <w:rPr>
          <w:rFonts w:ascii="Times New Roman" w:eastAsia="Times New Roman" w:hAnsi="Times New Roman" w:cs="Times New Roman"/>
          <w:bCs/>
          <w:sz w:val="20"/>
          <w:szCs w:val="20"/>
          <w:highlight w:val="white"/>
        </w:rPr>
        <w:t>Spring Boot, Hibernate</w:t>
      </w:r>
    </w:p>
    <w:p w14:paraId="3F10A9C8" w14:textId="7CBA63AA" w:rsidR="00A06733" w:rsidRPr="0076355B" w:rsidRDefault="00A06733" w:rsidP="0076355B">
      <w:pPr>
        <w:pStyle w:val="ListParagraph"/>
        <w:widowControl w:val="0"/>
        <w:numPr>
          <w:ilvl w:val="0"/>
          <w:numId w:val="12"/>
        </w:numPr>
        <w:spacing w:before="163"/>
        <w:rPr>
          <w:rFonts w:ascii="Times New Roman" w:eastAsia="Times New Roman" w:hAnsi="Times New Roman" w:cs="Times New Roman"/>
          <w:sz w:val="20"/>
          <w:szCs w:val="20"/>
          <w:highlight w:val="white"/>
        </w:rPr>
      </w:pPr>
      <w:r w:rsidRPr="0076355B">
        <w:rPr>
          <w:rFonts w:ascii="Times New Roman" w:eastAsia="Times New Roman" w:hAnsi="Times New Roman" w:cs="Times New Roman"/>
          <w:b/>
          <w:sz w:val="20"/>
          <w:szCs w:val="20"/>
          <w:highlight w:val="white"/>
        </w:rPr>
        <w:t xml:space="preserve">Application Server: </w:t>
      </w:r>
      <w:r w:rsidRPr="0082345D">
        <w:rPr>
          <w:rFonts w:ascii="Times New Roman" w:eastAsia="Times New Roman" w:hAnsi="Times New Roman" w:cs="Times New Roman"/>
          <w:bCs/>
          <w:sz w:val="20"/>
          <w:szCs w:val="20"/>
          <w:highlight w:val="white"/>
        </w:rPr>
        <w:t>Apache Tomcat</w:t>
      </w:r>
    </w:p>
    <w:p w14:paraId="35E4FE3C" w14:textId="2C28A31A" w:rsidR="00A06733" w:rsidRPr="0076355B" w:rsidRDefault="00A06733" w:rsidP="0076355B">
      <w:pPr>
        <w:pStyle w:val="ListParagraph"/>
        <w:widowControl w:val="0"/>
        <w:numPr>
          <w:ilvl w:val="0"/>
          <w:numId w:val="12"/>
        </w:numPr>
        <w:spacing w:before="163"/>
        <w:rPr>
          <w:rFonts w:ascii="Times New Roman" w:eastAsia="Times New Roman" w:hAnsi="Times New Roman" w:cs="Times New Roman"/>
          <w:sz w:val="20"/>
          <w:szCs w:val="20"/>
          <w:highlight w:val="white"/>
        </w:rPr>
      </w:pPr>
      <w:r w:rsidRPr="0082345D">
        <w:rPr>
          <w:rFonts w:ascii="Times New Roman" w:eastAsia="Times New Roman" w:hAnsi="Times New Roman" w:cs="Times New Roman"/>
          <w:b/>
          <w:bCs/>
          <w:sz w:val="20"/>
          <w:szCs w:val="20"/>
          <w:highlight w:val="white"/>
        </w:rPr>
        <w:t>Development Tools:</w:t>
      </w:r>
      <w:r w:rsidRPr="0076355B">
        <w:rPr>
          <w:rFonts w:ascii="Times New Roman" w:eastAsia="Times New Roman" w:hAnsi="Times New Roman" w:cs="Times New Roman"/>
          <w:sz w:val="20"/>
          <w:szCs w:val="20"/>
          <w:highlight w:val="white"/>
        </w:rPr>
        <w:t xml:space="preserve"> Eclipse, STS</w:t>
      </w:r>
    </w:p>
    <w:p w14:paraId="0DF3B4D3" w14:textId="682C1F26" w:rsidR="006502C4" w:rsidRPr="0076355B" w:rsidRDefault="00000000" w:rsidP="0076355B">
      <w:pPr>
        <w:pStyle w:val="ListParagraph"/>
        <w:widowControl w:val="0"/>
        <w:numPr>
          <w:ilvl w:val="0"/>
          <w:numId w:val="12"/>
        </w:numPr>
        <w:rPr>
          <w:rFonts w:ascii="Times New Roman" w:eastAsia="Times New Roman" w:hAnsi="Times New Roman" w:cs="Times New Roman"/>
          <w:sz w:val="20"/>
          <w:szCs w:val="20"/>
          <w:highlight w:val="white"/>
        </w:rPr>
      </w:pPr>
      <w:r w:rsidRPr="0076355B">
        <w:rPr>
          <w:rFonts w:ascii="Times New Roman" w:eastAsia="Times New Roman" w:hAnsi="Times New Roman" w:cs="Times New Roman"/>
          <w:b/>
          <w:sz w:val="20"/>
          <w:szCs w:val="20"/>
          <w:highlight w:val="white"/>
        </w:rPr>
        <w:t>Databases</w:t>
      </w:r>
      <w:r w:rsidR="00A06733" w:rsidRPr="0076355B">
        <w:rPr>
          <w:rFonts w:ascii="Times New Roman" w:eastAsia="Times New Roman" w:hAnsi="Times New Roman" w:cs="Times New Roman"/>
          <w:b/>
          <w:sz w:val="20"/>
          <w:szCs w:val="20"/>
          <w:highlight w:val="white"/>
        </w:rPr>
        <w:t xml:space="preserve">: </w:t>
      </w:r>
      <w:r w:rsidR="00A06733" w:rsidRPr="0082345D">
        <w:rPr>
          <w:rFonts w:ascii="Times New Roman" w:eastAsia="Times New Roman" w:hAnsi="Times New Roman" w:cs="Times New Roman"/>
          <w:bCs/>
          <w:sz w:val="20"/>
          <w:szCs w:val="20"/>
          <w:highlight w:val="white"/>
        </w:rPr>
        <w:t>MySQL</w:t>
      </w:r>
    </w:p>
    <w:p w14:paraId="3B4531B7" w14:textId="4DE38788" w:rsidR="00A06733" w:rsidRPr="0076355B" w:rsidRDefault="00397ACC" w:rsidP="0076355B">
      <w:pPr>
        <w:pStyle w:val="ListParagraph"/>
        <w:widowControl w:val="0"/>
        <w:numPr>
          <w:ilvl w:val="0"/>
          <w:numId w:val="12"/>
        </w:numPr>
        <w:rPr>
          <w:rFonts w:ascii="Times New Roman" w:eastAsia="Times New Roman" w:hAnsi="Times New Roman" w:cs="Times New Roman"/>
          <w:sz w:val="20"/>
          <w:szCs w:val="20"/>
          <w:highlight w:val="white"/>
        </w:rPr>
      </w:pPr>
      <w:r w:rsidRPr="0082345D">
        <w:rPr>
          <w:rFonts w:ascii="Times New Roman" w:eastAsia="Times New Roman" w:hAnsi="Times New Roman" w:cs="Times New Roman"/>
          <w:b/>
          <w:bCs/>
          <w:sz w:val="20"/>
          <w:szCs w:val="20"/>
          <w:highlight w:val="white"/>
        </w:rPr>
        <w:t>Version Controls:</w:t>
      </w:r>
      <w:r w:rsidRPr="0076355B">
        <w:rPr>
          <w:rFonts w:ascii="Times New Roman" w:eastAsia="Times New Roman" w:hAnsi="Times New Roman" w:cs="Times New Roman"/>
          <w:sz w:val="20"/>
          <w:szCs w:val="20"/>
          <w:highlight w:val="white"/>
        </w:rPr>
        <w:t xml:space="preserve"> GIT, GitHub</w:t>
      </w:r>
    </w:p>
    <w:p w14:paraId="4090ECAE" w14:textId="7DBFD747" w:rsidR="00397ACC" w:rsidRPr="0082345D" w:rsidRDefault="00397ACC" w:rsidP="0076355B">
      <w:pPr>
        <w:pStyle w:val="ListParagraph"/>
        <w:widowControl w:val="0"/>
        <w:numPr>
          <w:ilvl w:val="0"/>
          <w:numId w:val="12"/>
        </w:numPr>
        <w:rPr>
          <w:rFonts w:ascii="Times New Roman" w:eastAsia="Times New Roman" w:hAnsi="Times New Roman" w:cs="Times New Roman"/>
          <w:b/>
          <w:bCs/>
          <w:sz w:val="20"/>
          <w:szCs w:val="20"/>
          <w:highlight w:val="white"/>
        </w:rPr>
      </w:pPr>
      <w:r w:rsidRPr="0082345D">
        <w:rPr>
          <w:rFonts w:ascii="Times New Roman" w:eastAsia="Times New Roman" w:hAnsi="Times New Roman" w:cs="Times New Roman"/>
          <w:b/>
          <w:bCs/>
          <w:sz w:val="20"/>
          <w:szCs w:val="20"/>
          <w:highlight w:val="white"/>
        </w:rPr>
        <w:t xml:space="preserve">Build Tool: </w:t>
      </w:r>
      <w:r w:rsidRPr="0082345D">
        <w:rPr>
          <w:rFonts w:ascii="Times New Roman" w:eastAsia="Times New Roman" w:hAnsi="Times New Roman" w:cs="Times New Roman"/>
          <w:sz w:val="20"/>
          <w:szCs w:val="20"/>
          <w:highlight w:val="white"/>
        </w:rPr>
        <w:t>Maven</w:t>
      </w:r>
    </w:p>
    <w:p w14:paraId="392E2737" w14:textId="43C54413" w:rsidR="00397ACC" w:rsidRPr="0082345D" w:rsidRDefault="00397ACC" w:rsidP="0076355B">
      <w:pPr>
        <w:pStyle w:val="ListParagraph"/>
        <w:widowControl w:val="0"/>
        <w:numPr>
          <w:ilvl w:val="0"/>
          <w:numId w:val="12"/>
        </w:numPr>
        <w:rPr>
          <w:rFonts w:ascii="Times New Roman" w:eastAsia="Times New Roman" w:hAnsi="Times New Roman" w:cs="Times New Roman"/>
          <w:b/>
          <w:bCs/>
          <w:sz w:val="20"/>
          <w:szCs w:val="20"/>
          <w:highlight w:val="white"/>
        </w:rPr>
      </w:pPr>
      <w:r w:rsidRPr="0082345D">
        <w:rPr>
          <w:rFonts w:ascii="Times New Roman" w:eastAsia="Times New Roman" w:hAnsi="Times New Roman" w:cs="Times New Roman"/>
          <w:b/>
          <w:bCs/>
          <w:sz w:val="20"/>
          <w:szCs w:val="20"/>
          <w:highlight w:val="white"/>
        </w:rPr>
        <w:t xml:space="preserve">Project Management Tool: </w:t>
      </w:r>
      <w:r w:rsidRPr="0082345D">
        <w:rPr>
          <w:rFonts w:ascii="Times New Roman" w:eastAsia="Times New Roman" w:hAnsi="Times New Roman" w:cs="Times New Roman"/>
          <w:sz w:val="20"/>
          <w:szCs w:val="20"/>
          <w:highlight w:val="white"/>
        </w:rPr>
        <w:t>Jira</w:t>
      </w:r>
    </w:p>
    <w:p w14:paraId="2D1F954C" w14:textId="242E5423" w:rsidR="00397ACC" w:rsidRPr="0082345D" w:rsidRDefault="00397ACC" w:rsidP="0076355B">
      <w:pPr>
        <w:pStyle w:val="ListParagraph"/>
        <w:widowControl w:val="0"/>
        <w:numPr>
          <w:ilvl w:val="0"/>
          <w:numId w:val="12"/>
        </w:numPr>
        <w:rPr>
          <w:rFonts w:ascii="Times New Roman" w:eastAsia="Times New Roman" w:hAnsi="Times New Roman" w:cs="Times New Roman"/>
          <w:b/>
          <w:bCs/>
          <w:sz w:val="20"/>
          <w:szCs w:val="20"/>
          <w:highlight w:val="white"/>
        </w:rPr>
      </w:pPr>
      <w:r w:rsidRPr="0082345D">
        <w:rPr>
          <w:rFonts w:ascii="Times New Roman" w:eastAsia="Times New Roman" w:hAnsi="Times New Roman" w:cs="Times New Roman"/>
          <w:b/>
          <w:bCs/>
          <w:sz w:val="20"/>
          <w:szCs w:val="20"/>
          <w:highlight w:val="white"/>
        </w:rPr>
        <w:t xml:space="preserve">Operating System: </w:t>
      </w:r>
      <w:r w:rsidRPr="0082345D">
        <w:rPr>
          <w:rFonts w:ascii="Times New Roman" w:eastAsia="Times New Roman" w:hAnsi="Times New Roman" w:cs="Times New Roman"/>
          <w:sz w:val="20"/>
          <w:szCs w:val="20"/>
          <w:highlight w:val="white"/>
        </w:rPr>
        <w:t>Windows</w:t>
      </w:r>
    </w:p>
    <w:p w14:paraId="5BAF7E0E" w14:textId="1161DB27" w:rsidR="00397ACC" w:rsidRPr="0076355B" w:rsidRDefault="00397ACC" w:rsidP="0076355B">
      <w:pPr>
        <w:pStyle w:val="ListParagraph"/>
        <w:widowControl w:val="0"/>
        <w:numPr>
          <w:ilvl w:val="0"/>
          <w:numId w:val="12"/>
        </w:numPr>
        <w:rPr>
          <w:rFonts w:ascii="Times New Roman" w:eastAsia="Times New Roman" w:hAnsi="Times New Roman" w:cs="Times New Roman"/>
          <w:sz w:val="20"/>
          <w:szCs w:val="20"/>
          <w:highlight w:val="white"/>
        </w:rPr>
      </w:pPr>
      <w:r w:rsidRPr="0082345D">
        <w:rPr>
          <w:rFonts w:ascii="Times New Roman" w:eastAsia="Times New Roman" w:hAnsi="Times New Roman" w:cs="Times New Roman"/>
          <w:b/>
          <w:bCs/>
          <w:sz w:val="20"/>
          <w:szCs w:val="20"/>
          <w:highlight w:val="white"/>
        </w:rPr>
        <w:t>Testing:</w:t>
      </w:r>
      <w:r w:rsidRPr="0076355B">
        <w:rPr>
          <w:rFonts w:ascii="Times New Roman" w:eastAsia="Times New Roman" w:hAnsi="Times New Roman" w:cs="Times New Roman"/>
          <w:sz w:val="20"/>
          <w:szCs w:val="20"/>
          <w:highlight w:val="white"/>
        </w:rPr>
        <w:t xml:space="preserve"> Junit, Mockito,</w:t>
      </w:r>
      <w:r w:rsidR="00272052" w:rsidRPr="0076355B">
        <w:rPr>
          <w:rFonts w:ascii="Times New Roman" w:eastAsia="Times New Roman" w:hAnsi="Times New Roman" w:cs="Times New Roman"/>
          <w:sz w:val="20"/>
          <w:szCs w:val="20"/>
          <w:highlight w:val="white"/>
        </w:rPr>
        <w:t xml:space="preserve"> </w:t>
      </w:r>
      <w:r w:rsidRPr="0076355B">
        <w:rPr>
          <w:rFonts w:ascii="Times New Roman" w:eastAsia="Times New Roman" w:hAnsi="Times New Roman" w:cs="Times New Roman"/>
          <w:sz w:val="20"/>
          <w:szCs w:val="20"/>
          <w:highlight w:val="white"/>
        </w:rPr>
        <w:t xml:space="preserve">Postman, </w:t>
      </w:r>
      <w:r w:rsidR="00272052" w:rsidRPr="0076355B">
        <w:rPr>
          <w:rFonts w:ascii="Times New Roman" w:eastAsia="Times New Roman" w:hAnsi="Times New Roman" w:cs="Times New Roman"/>
          <w:sz w:val="20"/>
          <w:szCs w:val="20"/>
          <w:highlight w:val="white"/>
        </w:rPr>
        <w:t>JMeter,</w:t>
      </w:r>
      <w:r w:rsidRPr="0076355B">
        <w:rPr>
          <w:rFonts w:ascii="Times New Roman" w:eastAsia="Times New Roman" w:hAnsi="Times New Roman" w:cs="Times New Roman"/>
          <w:sz w:val="20"/>
          <w:szCs w:val="20"/>
          <w:highlight w:val="white"/>
        </w:rPr>
        <w:t xml:space="preserve"> SonarQube</w:t>
      </w:r>
      <w:r w:rsidR="00272052" w:rsidRPr="0076355B">
        <w:rPr>
          <w:rFonts w:ascii="Times New Roman" w:eastAsia="Times New Roman" w:hAnsi="Times New Roman" w:cs="Times New Roman"/>
          <w:sz w:val="20"/>
          <w:szCs w:val="20"/>
          <w:highlight w:val="white"/>
        </w:rPr>
        <w:t>.</w:t>
      </w:r>
    </w:p>
    <w:p w14:paraId="11AE5B44" w14:textId="77777777" w:rsidR="006502C4" w:rsidRDefault="006502C4">
      <w:pPr>
        <w:widowControl w:val="0"/>
        <w:spacing w:line="240" w:lineRule="auto"/>
        <w:ind w:left="720"/>
        <w:rPr>
          <w:rFonts w:ascii="Times New Roman" w:eastAsia="Times New Roman" w:hAnsi="Times New Roman" w:cs="Times New Roman"/>
          <w:sz w:val="20"/>
          <w:szCs w:val="20"/>
          <w:highlight w:val="white"/>
        </w:rPr>
      </w:pPr>
    </w:p>
    <w:p w14:paraId="68EFFE91" w14:textId="77777777" w:rsidR="006502C4" w:rsidRDefault="006502C4">
      <w:pPr>
        <w:pStyle w:val="Heading1"/>
        <w:keepLines w:val="0"/>
        <w:pBdr>
          <w:bottom w:val="single" w:sz="6" w:space="1" w:color="000000"/>
        </w:pBdr>
        <w:spacing w:before="0" w:line="240" w:lineRule="auto"/>
        <w:rPr>
          <w:rFonts w:ascii="Times New Roman" w:eastAsia="Times New Roman" w:hAnsi="Times New Roman" w:cs="Times New Roman"/>
          <w:smallCaps/>
          <w:color w:val="17365D"/>
          <w:sz w:val="26"/>
          <w:szCs w:val="26"/>
          <w:highlight w:val="white"/>
        </w:rPr>
      </w:pPr>
      <w:bookmarkStart w:id="3" w:name="_heading=h.kr71q9keoaoq" w:colFirst="0" w:colLast="0"/>
      <w:bookmarkEnd w:id="3"/>
    </w:p>
    <w:p w14:paraId="5A05E9B9" w14:textId="77777777" w:rsidR="006502C4" w:rsidRDefault="00000000">
      <w:pPr>
        <w:pStyle w:val="Heading1"/>
        <w:keepLines w:val="0"/>
        <w:pBdr>
          <w:bottom w:val="single" w:sz="6" w:space="1" w:color="000000"/>
        </w:pBdr>
        <w:spacing w:before="0" w:line="240" w:lineRule="auto"/>
        <w:rPr>
          <w:rFonts w:ascii="Times New Roman" w:eastAsia="Times New Roman" w:hAnsi="Times New Roman" w:cs="Times New Roman"/>
          <w:color w:val="17365D"/>
          <w:sz w:val="26"/>
          <w:szCs w:val="26"/>
          <w:highlight w:val="white"/>
        </w:rPr>
      </w:pPr>
      <w:bookmarkStart w:id="4" w:name="_heading=h.30j0zll" w:colFirst="0" w:colLast="0"/>
      <w:bookmarkEnd w:id="4"/>
      <w:r>
        <w:rPr>
          <w:rFonts w:ascii="Times New Roman" w:eastAsia="Times New Roman" w:hAnsi="Times New Roman" w:cs="Times New Roman"/>
          <w:smallCaps/>
          <w:color w:val="17365D"/>
          <w:sz w:val="26"/>
          <w:szCs w:val="26"/>
          <w:highlight w:val="white"/>
        </w:rPr>
        <w:t>PROJECT EXPERIENCES</w:t>
      </w:r>
    </w:p>
    <w:p w14:paraId="2FE45160" w14:textId="33670ED2" w:rsidR="006502C4" w:rsidRDefault="00000000">
      <w:pPr>
        <w:widowControl w:val="0"/>
        <w:numPr>
          <w:ilvl w:val="0"/>
          <w:numId w:val="2"/>
        </w:numPr>
        <w:spacing w:before="14" w:line="241" w:lineRule="auto"/>
        <w:ind w:right="56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Company &amp; Project: </w:t>
      </w:r>
      <w:proofErr w:type="spellStart"/>
      <w:r w:rsidR="00117405">
        <w:rPr>
          <w:rFonts w:ascii="Times New Roman" w:eastAsia="Times New Roman" w:hAnsi="Times New Roman" w:cs="Times New Roman"/>
          <w:b/>
          <w:sz w:val="20"/>
          <w:szCs w:val="20"/>
        </w:rPr>
        <w:t>GuideOne</w:t>
      </w:r>
      <w:proofErr w:type="spellEnd"/>
      <w:r w:rsidR="00117405">
        <w:rPr>
          <w:rFonts w:ascii="Times New Roman" w:eastAsia="Times New Roman" w:hAnsi="Times New Roman" w:cs="Times New Roman"/>
          <w:b/>
          <w:sz w:val="20"/>
          <w:szCs w:val="20"/>
        </w:rPr>
        <w:t xml:space="preserve"> Insurance</w:t>
      </w:r>
      <w:r>
        <w:rPr>
          <w:rFonts w:ascii="Times New Roman" w:eastAsia="Times New Roman" w:hAnsi="Times New Roman" w:cs="Times New Roman"/>
          <w:b/>
          <w:sz w:val="20"/>
          <w:szCs w:val="20"/>
        </w:rPr>
        <w:t xml:space="preserve"> </w:t>
      </w:r>
    </w:p>
    <w:p w14:paraId="65128A51" w14:textId="787C8F9F" w:rsidR="006502C4" w:rsidRDefault="00000000">
      <w:pPr>
        <w:widowControl w:val="0"/>
        <w:spacing w:before="14" w:line="241" w:lineRule="auto"/>
        <w:ind w:left="720" w:right="560"/>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Role: </w:t>
      </w:r>
      <w:r w:rsidR="00117405">
        <w:rPr>
          <w:rFonts w:ascii="Times New Roman" w:eastAsia="Times New Roman" w:hAnsi="Times New Roman" w:cs="Times New Roman"/>
          <w:sz w:val="20"/>
          <w:szCs w:val="20"/>
        </w:rPr>
        <w:t>Backend Developer</w:t>
      </w:r>
    </w:p>
    <w:p w14:paraId="13513958" w14:textId="17A59368" w:rsidR="006502C4" w:rsidRDefault="00000000">
      <w:pPr>
        <w:widowControl w:val="0"/>
        <w:spacing w:before="14" w:line="241" w:lineRule="auto"/>
        <w:ind w:left="720" w:right="560"/>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Duration: </w:t>
      </w:r>
      <w:r w:rsidR="00A62073">
        <w:rPr>
          <w:rFonts w:ascii="Times New Roman" w:eastAsia="Times New Roman" w:hAnsi="Times New Roman" w:cs="Times New Roman"/>
          <w:sz w:val="20"/>
          <w:szCs w:val="20"/>
        </w:rPr>
        <w:t>April</w:t>
      </w:r>
      <w:r>
        <w:rPr>
          <w:rFonts w:ascii="Times New Roman" w:eastAsia="Times New Roman" w:hAnsi="Times New Roman" w:cs="Times New Roman"/>
          <w:sz w:val="20"/>
          <w:szCs w:val="20"/>
        </w:rPr>
        <w:t xml:space="preserve"> 202</w:t>
      </w:r>
      <w:r w:rsidR="00A62073">
        <w:rPr>
          <w:rFonts w:ascii="Times New Roman" w:eastAsia="Times New Roman" w:hAnsi="Times New Roman" w:cs="Times New Roman"/>
          <w:sz w:val="20"/>
          <w:szCs w:val="20"/>
        </w:rPr>
        <w:t>3</w:t>
      </w:r>
      <w:r>
        <w:rPr>
          <w:rFonts w:ascii="Times New Roman" w:eastAsia="Times New Roman" w:hAnsi="Times New Roman" w:cs="Times New Roman"/>
          <w:sz w:val="20"/>
          <w:szCs w:val="20"/>
        </w:rPr>
        <w:t xml:space="preserve"> </w:t>
      </w:r>
      <w:r w:rsidR="00A62073">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t>
      </w:r>
      <w:r w:rsidR="00A62073">
        <w:rPr>
          <w:rFonts w:ascii="Times New Roman" w:eastAsia="Times New Roman" w:hAnsi="Times New Roman" w:cs="Times New Roman"/>
          <w:sz w:val="20"/>
          <w:szCs w:val="20"/>
        </w:rPr>
        <w:t>May 2024</w:t>
      </w:r>
    </w:p>
    <w:p w14:paraId="2E11985F" w14:textId="7B4513FA" w:rsidR="006502C4" w:rsidRDefault="00000000">
      <w:pPr>
        <w:widowControl w:val="0"/>
        <w:spacing w:before="14" w:line="241" w:lineRule="auto"/>
        <w:ind w:left="720" w:right="560"/>
        <w:rPr>
          <w:rFonts w:ascii="Times New Roman" w:eastAsia="Times New Roman" w:hAnsi="Times New Roman" w:cs="Times New Roman"/>
          <w:sz w:val="20"/>
          <w:szCs w:val="20"/>
        </w:rPr>
      </w:pPr>
      <w:r>
        <w:rPr>
          <w:rFonts w:ascii="Times New Roman" w:eastAsia="Times New Roman" w:hAnsi="Times New Roman" w:cs="Times New Roman"/>
          <w:b/>
          <w:sz w:val="20"/>
          <w:szCs w:val="20"/>
        </w:rPr>
        <w:t>Tech Stack:</w:t>
      </w:r>
      <w:r>
        <w:rPr>
          <w:rFonts w:ascii="Times New Roman" w:eastAsia="Times New Roman" w:hAnsi="Times New Roman" w:cs="Times New Roman"/>
          <w:sz w:val="20"/>
          <w:szCs w:val="20"/>
        </w:rPr>
        <w:t xml:space="preserve"> </w:t>
      </w:r>
      <w:r w:rsidR="00117405">
        <w:rPr>
          <w:rFonts w:ascii="Times New Roman" w:eastAsia="Times New Roman" w:hAnsi="Times New Roman" w:cs="Times New Roman"/>
          <w:sz w:val="20"/>
          <w:szCs w:val="20"/>
        </w:rPr>
        <w:t>Java</w:t>
      </w:r>
      <w:r>
        <w:rPr>
          <w:rFonts w:ascii="Times New Roman" w:eastAsia="Times New Roman" w:hAnsi="Times New Roman" w:cs="Times New Roman"/>
          <w:sz w:val="20"/>
          <w:szCs w:val="20"/>
        </w:rPr>
        <w:t xml:space="preserve">, </w:t>
      </w:r>
      <w:r w:rsidR="00117405">
        <w:rPr>
          <w:rFonts w:ascii="Times New Roman" w:eastAsia="Times New Roman" w:hAnsi="Times New Roman" w:cs="Times New Roman"/>
          <w:sz w:val="20"/>
          <w:szCs w:val="20"/>
        </w:rPr>
        <w:t>Java 8</w:t>
      </w:r>
      <w:r>
        <w:rPr>
          <w:rFonts w:ascii="Times New Roman" w:eastAsia="Times New Roman" w:hAnsi="Times New Roman" w:cs="Times New Roman"/>
          <w:sz w:val="20"/>
          <w:szCs w:val="20"/>
        </w:rPr>
        <w:t xml:space="preserve">, </w:t>
      </w:r>
      <w:r w:rsidR="00117405">
        <w:rPr>
          <w:rFonts w:ascii="Times New Roman" w:eastAsia="Times New Roman" w:hAnsi="Times New Roman" w:cs="Times New Roman"/>
          <w:sz w:val="20"/>
          <w:szCs w:val="20"/>
        </w:rPr>
        <w:t>Spring Boot</w:t>
      </w:r>
      <w:r>
        <w:rPr>
          <w:rFonts w:ascii="Times New Roman" w:eastAsia="Times New Roman" w:hAnsi="Times New Roman" w:cs="Times New Roman"/>
          <w:sz w:val="20"/>
          <w:szCs w:val="20"/>
        </w:rPr>
        <w:t>,</w:t>
      </w:r>
      <w:r w:rsidR="00117405">
        <w:rPr>
          <w:rFonts w:ascii="Times New Roman" w:eastAsia="Times New Roman" w:hAnsi="Times New Roman" w:cs="Times New Roman"/>
          <w:sz w:val="20"/>
          <w:szCs w:val="20"/>
        </w:rPr>
        <w:t xml:space="preserve"> Microservices, MySQL</w:t>
      </w:r>
      <w:r>
        <w:rPr>
          <w:rFonts w:ascii="Times New Roman" w:eastAsia="Times New Roman" w:hAnsi="Times New Roman" w:cs="Times New Roman"/>
          <w:sz w:val="20"/>
          <w:szCs w:val="20"/>
        </w:rPr>
        <w:t xml:space="preserve"> </w:t>
      </w:r>
    </w:p>
    <w:p w14:paraId="6CE7FDA4" w14:textId="77777777" w:rsidR="00397ACC" w:rsidRDefault="00397ACC">
      <w:pPr>
        <w:widowControl w:val="0"/>
        <w:spacing w:before="14" w:line="241" w:lineRule="auto"/>
        <w:ind w:left="720" w:right="560"/>
        <w:rPr>
          <w:rFonts w:ascii="Times New Roman" w:eastAsia="Times New Roman" w:hAnsi="Times New Roman" w:cs="Times New Roman"/>
          <w:sz w:val="20"/>
          <w:szCs w:val="20"/>
        </w:rPr>
      </w:pPr>
    </w:p>
    <w:p w14:paraId="139AF88C" w14:textId="77777777" w:rsidR="00397ACC" w:rsidRPr="00397ACC" w:rsidRDefault="00000000" w:rsidP="00397ACC">
      <w:pPr>
        <w:pStyle w:val="ListParagraph"/>
        <w:numPr>
          <w:ilvl w:val="0"/>
          <w:numId w:val="7"/>
        </w:numPr>
        <w:rPr>
          <w:sz w:val="20"/>
          <w:szCs w:val="20"/>
        </w:rPr>
      </w:pPr>
      <w:r w:rsidRPr="00397ACC">
        <w:rPr>
          <w:rFonts w:ascii="Times New Roman" w:eastAsia="Times New Roman" w:hAnsi="Times New Roman" w:cs="Times New Roman"/>
          <w:b/>
          <w:sz w:val="20"/>
          <w:szCs w:val="20"/>
        </w:rPr>
        <w:t xml:space="preserve">Description: </w:t>
      </w:r>
      <w:r w:rsidR="00397ACC" w:rsidRPr="00397ACC">
        <w:rPr>
          <w:sz w:val="20"/>
          <w:szCs w:val="20"/>
        </w:rPr>
        <w:t>In this project we implemented a new insurance module i.e. Business Interruption Coverage. Business interruption insurance is not sold as a separate policy but is either added to a property/casualty policy or included in a comprehensive package policy as an add-on or rider.</w:t>
      </w:r>
    </w:p>
    <w:p w14:paraId="3B3DDAA4" w14:textId="77777777" w:rsidR="00397ACC" w:rsidRPr="00397ACC" w:rsidRDefault="00397ACC" w:rsidP="00397ACC">
      <w:pPr>
        <w:pStyle w:val="ListParagraph"/>
        <w:rPr>
          <w:sz w:val="20"/>
          <w:szCs w:val="20"/>
        </w:rPr>
      </w:pPr>
      <w:r w:rsidRPr="00397ACC">
        <w:rPr>
          <w:sz w:val="20"/>
          <w:szCs w:val="20"/>
        </w:rPr>
        <w:t>Business interruption insurance is a type of insurance that covers the loss of income that a business suffers after a disaster. The covered perils for business interruption insurance are generally theft, wind, fire, lightning and falling objects.</w:t>
      </w:r>
    </w:p>
    <w:p w14:paraId="3B6E04FC" w14:textId="77777777" w:rsidR="00397ACC" w:rsidRPr="0076355B" w:rsidRDefault="00000000" w:rsidP="0076355B">
      <w:pPr>
        <w:pStyle w:val="ListParagraph"/>
        <w:numPr>
          <w:ilvl w:val="0"/>
          <w:numId w:val="7"/>
        </w:numPr>
        <w:spacing w:after="160" w:line="259" w:lineRule="auto"/>
        <w:rPr>
          <w:rFonts w:ascii="Times New Roman" w:hAnsi="Times New Roman" w:cs="Times New Roman"/>
          <w:sz w:val="20"/>
          <w:szCs w:val="20"/>
          <w:lang w:val="en-GB"/>
        </w:rPr>
      </w:pPr>
      <w:r w:rsidRPr="0076355B">
        <w:rPr>
          <w:rFonts w:ascii="Times New Roman" w:eastAsia="Times New Roman" w:hAnsi="Times New Roman" w:cs="Times New Roman"/>
          <w:b/>
          <w:sz w:val="20"/>
          <w:szCs w:val="20"/>
        </w:rPr>
        <w:lastRenderedPageBreak/>
        <w:t xml:space="preserve">Contribution: </w:t>
      </w:r>
      <w:r w:rsidR="00397ACC" w:rsidRPr="0076355B">
        <w:rPr>
          <w:sz w:val="20"/>
          <w:szCs w:val="20"/>
          <w:lang w:val="en-GB"/>
        </w:rPr>
        <w:t xml:space="preserve">I play a crucial role in designing, implementing, and maintaining the backend of our Business Interruption Coverage Module. My responsibilities involve creating the APIs, business logic, data management, and ensuring </w:t>
      </w:r>
      <w:r w:rsidR="00397ACC" w:rsidRPr="0076355B">
        <w:rPr>
          <w:rFonts w:ascii="Times New Roman" w:hAnsi="Times New Roman" w:cs="Times New Roman"/>
          <w:sz w:val="20"/>
          <w:szCs w:val="20"/>
          <w:lang w:val="en-GB"/>
        </w:rPr>
        <w:t>communication between diff. services and database using SB &amp; spring data JPA</w:t>
      </w:r>
    </w:p>
    <w:p w14:paraId="546D088E" w14:textId="06C1FBCF" w:rsidR="00397ACC" w:rsidRPr="00397ACC" w:rsidRDefault="00397ACC" w:rsidP="00397ACC">
      <w:pPr>
        <w:ind w:left="1080"/>
        <w:rPr>
          <w:sz w:val="20"/>
          <w:szCs w:val="20"/>
          <w:lang w:val="en-GB"/>
        </w:rPr>
      </w:pPr>
    </w:p>
    <w:p w14:paraId="41A6CA66" w14:textId="75EE1FE7" w:rsidR="006502C4" w:rsidRDefault="006502C4" w:rsidP="00397ACC">
      <w:pPr>
        <w:pStyle w:val="ListParagraph"/>
        <w:widowControl w:val="0"/>
        <w:spacing w:before="14" w:line="241" w:lineRule="auto"/>
        <w:ind w:left="1440" w:right="560"/>
        <w:rPr>
          <w:rFonts w:ascii="Times New Roman" w:eastAsia="Times New Roman" w:hAnsi="Times New Roman" w:cs="Times New Roman"/>
          <w:sz w:val="20"/>
          <w:szCs w:val="20"/>
        </w:rPr>
      </w:pPr>
    </w:p>
    <w:p w14:paraId="36AF8BCA" w14:textId="77777777" w:rsidR="006502C4" w:rsidRDefault="006502C4">
      <w:pPr>
        <w:widowControl w:val="0"/>
        <w:spacing w:before="14" w:line="241" w:lineRule="auto"/>
        <w:ind w:right="560"/>
        <w:rPr>
          <w:rFonts w:ascii="Times New Roman" w:eastAsia="Times New Roman" w:hAnsi="Times New Roman" w:cs="Times New Roman"/>
          <w:sz w:val="20"/>
          <w:szCs w:val="20"/>
        </w:rPr>
      </w:pPr>
    </w:p>
    <w:p w14:paraId="07928AF8" w14:textId="77777777" w:rsidR="006502C4" w:rsidRDefault="006502C4">
      <w:pPr>
        <w:widowControl w:val="0"/>
        <w:spacing w:before="14" w:line="241" w:lineRule="auto"/>
        <w:ind w:right="560"/>
        <w:rPr>
          <w:rFonts w:ascii="Times New Roman" w:eastAsia="Times New Roman" w:hAnsi="Times New Roman" w:cs="Times New Roman"/>
          <w:sz w:val="20"/>
          <w:szCs w:val="20"/>
        </w:rPr>
      </w:pPr>
    </w:p>
    <w:p w14:paraId="1BEA039E" w14:textId="02568B23" w:rsidR="006502C4" w:rsidRDefault="00000000">
      <w:pPr>
        <w:widowControl w:val="0"/>
        <w:numPr>
          <w:ilvl w:val="0"/>
          <w:numId w:val="3"/>
        </w:numPr>
        <w:spacing w:before="14" w:line="241" w:lineRule="auto"/>
        <w:ind w:right="56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Company &amp; Project: </w:t>
      </w:r>
      <w:r w:rsidR="00117405">
        <w:rPr>
          <w:rFonts w:ascii="Times New Roman" w:eastAsia="Times New Roman" w:hAnsi="Times New Roman" w:cs="Times New Roman"/>
          <w:b/>
          <w:sz w:val="20"/>
          <w:szCs w:val="20"/>
        </w:rPr>
        <w:t>BDP International</w:t>
      </w:r>
      <w:r>
        <w:rPr>
          <w:rFonts w:ascii="Times New Roman" w:eastAsia="Times New Roman" w:hAnsi="Times New Roman" w:cs="Times New Roman"/>
          <w:b/>
          <w:sz w:val="20"/>
          <w:szCs w:val="20"/>
        </w:rPr>
        <w:t xml:space="preserve"> </w:t>
      </w:r>
    </w:p>
    <w:p w14:paraId="7B998EB9" w14:textId="42EA5F63" w:rsidR="006502C4" w:rsidRDefault="00000000">
      <w:pPr>
        <w:widowControl w:val="0"/>
        <w:spacing w:before="14" w:line="241" w:lineRule="auto"/>
        <w:ind w:left="720" w:right="560"/>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Role: </w:t>
      </w:r>
      <w:r w:rsidR="00117405">
        <w:rPr>
          <w:rFonts w:ascii="Times New Roman" w:eastAsia="Times New Roman" w:hAnsi="Times New Roman" w:cs="Times New Roman"/>
          <w:sz w:val="20"/>
          <w:szCs w:val="20"/>
        </w:rPr>
        <w:t>Backend Developer</w:t>
      </w:r>
    </w:p>
    <w:p w14:paraId="4D05569A" w14:textId="152A8EC9" w:rsidR="006502C4" w:rsidRDefault="00000000">
      <w:pPr>
        <w:widowControl w:val="0"/>
        <w:spacing w:before="14" w:line="241" w:lineRule="auto"/>
        <w:ind w:left="720" w:right="560"/>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Duration: </w:t>
      </w:r>
      <w:r w:rsidR="00A62073">
        <w:rPr>
          <w:rFonts w:ascii="Times New Roman" w:eastAsia="Times New Roman" w:hAnsi="Times New Roman" w:cs="Times New Roman"/>
          <w:sz w:val="20"/>
          <w:szCs w:val="20"/>
        </w:rPr>
        <w:t>Nov</w:t>
      </w:r>
      <w:r>
        <w:rPr>
          <w:rFonts w:ascii="Times New Roman" w:eastAsia="Times New Roman" w:hAnsi="Times New Roman" w:cs="Times New Roman"/>
          <w:sz w:val="20"/>
          <w:szCs w:val="20"/>
        </w:rPr>
        <w:t xml:space="preserve"> 2021 </w:t>
      </w:r>
      <w:r w:rsidR="00A62073">
        <w:rPr>
          <w:rFonts w:ascii="Times New Roman" w:eastAsia="Times New Roman" w:hAnsi="Times New Roman" w:cs="Times New Roman"/>
          <w:sz w:val="20"/>
          <w:szCs w:val="20"/>
        </w:rPr>
        <w:t>– March-2023</w:t>
      </w:r>
      <w:r>
        <w:rPr>
          <w:rFonts w:ascii="Times New Roman" w:eastAsia="Times New Roman" w:hAnsi="Times New Roman" w:cs="Times New Roman"/>
          <w:sz w:val="20"/>
          <w:szCs w:val="20"/>
        </w:rPr>
        <w:t xml:space="preserve"> </w:t>
      </w:r>
    </w:p>
    <w:p w14:paraId="60D83479" w14:textId="5DF193BE" w:rsidR="006502C4" w:rsidRDefault="00000000">
      <w:pPr>
        <w:widowControl w:val="0"/>
        <w:spacing w:before="14" w:line="241" w:lineRule="auto"/>
        <w:ind w:left="720" w:right="560"/>
        <w:rPr>
          <w:rFonts w:ascii="Times New Roman" w:eastAsia="Times New Roman" w:hAnsi="Times New Roman" w:cs="Times New Roman"/>
          <w:sz w:val="20"/>
          <w:szCs w:val="20"/>
        </w:rPr>
      </w:pPr>
      <w:r>
        <w:rPr>
          <w:rFonts w:ascii="Times New Roman" w:eastAsia="Times New Roman" w:hAnsi="Times New Roman" w:cs="Times New Roman"/>
          <w:b/>
          <w:sz w:val="20"/>
          <w:szCs w:val="20"/>
        </w:rPr>
        <w:t>Tech Stack:</w:t>
      </w:r>
      <w:r>
        <w:rPr>
          <w:rFonts w:ascii="Times New Roman" w:eastAsia="Times New Roman" w:hAnsi="Times New Roman" w:cs="Times New Roman"/>
          <w:sz w:val="20"/>
          <w:szCs w:val="20"/>
        </w:rPr>
        <w:t xml:space="preserve"> </w:t>
      </w:r>
      <w:r w:rsidR="00117405">
        <w:rPr>
          <w:rFonts w:ascii="Times New Roman" w:eastAsia="Times New Roman" w:hAnsi="Times New Roman" w:cs="Times New Roman"/>
          <w:sz w:val="20"/>
          <w:szCs w:val="20"/>
        </w:rPr>
        <w:t xml:space="preserve">Java, Java 8, Spring </w:t>
      </w:r>
      <w:proofErr w:type="gramStart"/>
      <w:r w:rsidR="00117405">
        <w:rPr>
          <w:rFonts w:ascii="Times New Roman" w:eastAsia="Times New Roman" w:hAnsi="Times New Roman" w:cs="Times New Roman"/>
          <w:sz w:val="20"/>
          <w:szCs w:val="20"/>
        </w:rPr>
        <w:t>Boot,  MySQL</w:t>
      </w:r>
      <w:proofErr w:type="gramEnd"/>
    </w:p>
    <w:p w14:paraId="64A723EC" w14:textId="77777777" w:rsidR="00117405" w:rsidRDefault="00117405" w:rsidP="00F47A6A">
      <w:pPr>
        <w:widowControl w:val="0"/>
        <w:spacing w:before="14" w:line="241" w:lineRule="auto"/>
        <w:ind w:left="720" w:right="560"/>
        <w:jc w:val="right"/>
        <w:rPr>
          <w:rFonts w:ascii="Times New Roman" w:eastAsia="Times New Roman" w:hAnsi="Times New Roman" w:cs="Times New Roman"/>
          <w:sz w:val="20"/>
          <w:szCs w:val="20"/>
        </w:rPr>
      </w:pPr>
    </w:p>
    <w:p w14:paraId="5020EE75" w14:textId="69E772A1" w:rsidR="007C4A54" w:rsidRPr="007C4A54" w:rsidRDefault="00000000" w:rsidP="0076355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720"/>
        <w:rPr>
          <w:color w:val="0D0D0D"/>
          <w:sz w:val="20"/>
          <w:szCs w:val="20"/>
          <w:shd w:val="clear" w:color="auto" w:fill="FFFFFF"/>
        </w:rPr>
      </w:pPr>
      <w:r>
        <w:rPr>
          <w:b/>
          <w:sz w:val="20"/>
          <w:szCs w:val="20"/>
        </w:rPr>
        <w:t xml:space="preserve">Description: </w:t>
      </w:r>
      <w:r w:rsidR="007C4A54" w:rsidRPr="007C4A54">
        <w:rPr>
          <w:color w:val="0D0D0D"/>
          <w:sz w:val="20"/>
          <w:szCs w:val="20"/>
          <w:shd w:val="clear" w:color="auto" w:fill="FFFFFF"/>
        </w:rPr>
        <w:t xml:space="preserve">The </w:t>
      </w:r>
      <w:r w:rsidR="007C4A54" w:rsidRPr="00F47A6A">
        <w:rPr>
          <w:bCs/>
          <w:sz w:val="20"/>
          <w:szCs w:val="20"/>
        </w:rPr>
        <w:t>BDP International</w:t>
      </w:r>
      <w:r w:rsidR="007C4A54" w:rsidRPr="007C4A54">
        <w:rPr>
          <w:color w:val="0D0D0D"/>
          <w:sz w:val="20"/>
          <w:szCs w:val="20"/>
          <w:shd w:val="clear" w:color="auto" w:fill="FFFFFF"/>
        </w:rPr>
        <w:t xml:space="preserve"> software project aims to develop a comprehensive logistics management solution tailored specifically for </w:t>
      </w:r>
      <w:r w:rsidR="00F47A6A" w:rsidRPr="00F47A6A">
        <w:rPr>
          <w:bCs/>
          <w:sz w:val="20"/>
          <w:szCs w:val="20"/>
        </w:rPr>
        <w:t>BDP International</w:t>
      </w:r>
      <w:r w:rsidR="00F47A6A" w:rsidRPr="007C4A54">
        <w:rPr>
          <w:color w:val="0D0D0D"/>
          <w:sz w:val="20"/>
          <w:szCs w:val="20"/>
          <w:shd w:val="clear" w:color="auto" w:fill="FFFFFF"/>
        </w:rPr>
        <w:t xml:space="preserve"> </w:t>
      </w:r>
      <w:r w:rsidR="007C4A54" w:rsidRPr="007C4A54">
        <w:rPr>
          <w:color w:val="0D0D0D"/>
          <w:sz w:val="20"/>
          <w:szCs w:val="20"/>
          <w:shd w:val="clear" w:color="auto" w:fill="FFFFFF"/>
        </w:rPr>
        <w:t xml:space="preserve">a leading provider of time-critical transportation and logistics services. The software will integrate advanced features such as real-time shipment tracking, route optimization, warehouse management, and customizable reporting tools. By leveraging cutting-edge technology and industry best practices, the project seeks to enhance </w:t>
      </w:r>
      <w:r w:rsidR="00F47A6A" w:rsidRPr="00F47A6A">
        <w:rPr>
          <w:bCs/>
          <w:sz w:val="20"/>
          <w:szCs w:val="20"/>
        </w:rPr>
        <w:t>BDP International</w:t>
      </w:r>
      <w:r w:rsidR="00F47A6A" w:rsidRPr="007C4A54">
        <w:rPr>
          <w:color w:val="0D0D0D"/>
          <w:sz w:val="20"/>
          <w:szCs w:val="20"/>
          <w:shd w:val="clear" w:color="auto" w:fill="FFFFFF"/>
        </w:rPr>
        <w:t xml:space="preserve"> </w:t>
      </w:r>
      <w:r w:rsidR="007C4A54" w:rsidRPr="007C4A54">
        <w:rPr>
          <w:color w:val="0D0D0D"/>
          <w:sz w:val="20"/>
          <w:szCs w:val="20"/>
          <w:shd w:val="clear" w:color="auto" w:fill="FFFFFF"/>
        </w:rPr>
        <w:t>operational efficiency, optimize resource utilization, and deliver exceptional service to their clients worldwide.</w:t>
      </w:r>
    </w:p>
    <w:p w14:paraId="616200B0" w14:textId="1A68CBE8" w:rsidR="006502C4" w:rsidRDefault="006502C4">
      <w:pPr>
        <w:widowControl w:val="0"/>
        <w:spacing w:before="14" w:line="241" w:lineRule="auto"/>
        <w:ind w:left="720" w:right="560"/>
        <w:rPr>
          <w:rFonts w:ascii="Times New Roman" w:eastAsia="Times New Roman" w:hAnsi="Times New Roman" w:cs="Times New Roman"/>
          <w:sz w:val="20"/>
          <w:szCs w:val="20"/>
        </w:rPr>
      </w:pPr>
    </w:p>
    <w:p w14:paraId="505996D9" w14:textId="77777777" w:rsidR="003A05DF" w:rsidRDefault="00000000" w:rsidP="0076355B">
      <w:pPr>
        <w:ind w:left="720"/>
      </w:pPr>
      <w:r w:rsidRPr="00C741DC">
        <w:rPr>
          <w:rFonts w:ascii="Times New Roman" w:eastAsia="Times New Roman" w:hAnsi="Times New Roman" w:cs="Times New Roman"/>
          <w:b/>
          <w:sz w:val="20"/>
          <w:szCs w:val="20"/>
        </w:rPr>
        <w:t>Contribution:</w:t>
      </w:r>
      <w:r w:rsidR="003A05DF">
        <w:rPr>
          <w:rFonts w:ascii="Times New Roman" w:eastAsia="Times New Roman" w:hAnsi="Times New Roman" w:cs="Times New Roman"/>
          <w:b/>
          <w:sz w:val="20"/>
          <w:szCs w:val="20"/>
        </w:rPr>
        <w:t xml:space="preserve"> </w:t>
      </w:r>
      <w:r w:rsidR="003A05DF" w:rsidRPr="003A05DF">
        <w:rPr>
          <w:rFonts w:ascii="Times New Roman" w:hAnsi="Times New Roman" w:cs="Times New Roman"/>
          <w:sz w:val="20"/>
          <w:szCs w:val="20"/>
        </w:rPr>
        <w:t>we utilised spring boot framework to create a structure architecture with Controllers, Services and Repositories, stored essential data into our database, perform necessary business logic and retrieve information as per application’s requirement.</w:t>
      </w:r>
      <w:r w:rsidR="003A05DF">
        <w:t xml:space="preserve">  </w:t>
      </w:r>
    </w:p>
    <w:p w14:paraId="01B43ACA" w14:textId="54B22B20" w:rsidR="003A05DF" w:rsidRDefault="003A05DF" w:rsidP="0076355B">
      <w:pPr>
        <w:spacing w:after="160" w:line="256" w:lineRule="auto"/>
        <w:ind w:left="720"/>
        <w:rPr>
          <w:lang w:val="en-GB"/>
        </w:rPr>
      </w:pPr>
      <w:r>
        <w:rPr>
          <w:rFonts w:ascii="Times New Roman" w:hAnsi="Times New Roman" w:cs="Times New Roman"/>
          <w:sz w:val="20"/>
          <w:szCs w:val="20"/>
        </w:rPr>
        <w:t>my</w:t>
      </w:r>
      <w:r w:rsidRPr="003A05DF">
        <w:rPr>
          <w:rFonts w:ascii="Times New Roman" w:hAnsi="Times New Roman" w:cs="Times New Roman"/>
          <w:sz w:val="20"/>
          <w:szCs w:val="20"/>
        </w:rPr>
        <w:t xml:space="preserve"> role involves designing, coding, testing, and maintaining Java-based applications</w:t>
      </w:r>
      <w:r>
        <w:rPr>
          <w:rFonts w:ascii="Times New Roman" w:hAnsi="Times New Roman" w:cs="Times New Roman"/>
          <w:sz w:val="20"/>
          <w:szCs w:val="20"/>
        </w:rPr>
        <w:t xml:space="preserve">, </w:t>
      </w:r>
      <w:r w:rsidR="00C741DC" w:rsidRPr="00C741DC">
        <w:rPr>
          <w:rFonts w:ascii="Times New Roman" w:hAnsi="Times New Roman" w:cs="Times New Roman"/>
          <w:sz w:val="20"/>
          <w:szCs w:val="20"/>
        </w:rPr>
        <w:t xml:space="preserve">Handling database interactions, </w:t>
      </w:r>
      <w:proofErr w:type="gramStart"/>
      <w:r w:rsidR="00C741DC">
        <w:rPr>
          <w:rFonts w:ascii="Times New Roman" w:hAnsi="Times New Roman" w:cs="Times New Roman"/>
          <w:sz w:val="20"/>
          <w:szCs w:val="20"/>
        </w:rPr>
        <w:t>By</w:t>
      </w:r>
      <w:proofErr w:type="gramEnd"/>
      <w:r w:rsidR="00C741DC">
        <w:rPr>
          <w:rFonts w:ascii="Times New Roman" w:hAnsi="Times New Roman" w:cs="Times New Roman"/>
          <w:sz w:val="20"/>
          <w:szCs w:val="20"/>
        </w:rPr>
        <w:t xml:space="preserve"> using Spring Data </w:t>
      </w:r>
      <w:proofErr w:type="spellStart"/>
      <w:r w:rsidR="00C741DC">
        <w:rPr>
          <w:rFonts w:ascii="Times New Roman" w:hAnsi="Times New Roman" w:cs="Times New Roman"/>
          <w:sz w:val="20"/>
          <w:szCs w:val="20"/>
        </w:rPr>
        <w:t>Jpa</w:t>
      </w:r>
      <w:proofErr w:type="spellEnd"/>
      <w:r>
        <w:rPr>
          <w:rFonts w:ascii="Times New Roman" w:hAnsi="Times New Roman" w:cs="Times New Roman"/>
          <w:sz w:val="20"/>
          <w:szCs w:val="20"/>
        </w:rPr>
        <w:t xml:space="preserve"> for Hibernate implementation</w:t>
      </w:r>
      <w:r w:rsidRPr="003A05DF">
        <w:rPr>
          <w:lang w:val="en-GB"/>
        </w:rPr>
        <w:t xml:space="preserve"> </w:t>
      </w:r>
      <w:r w:rsidRPr="003A05DF">
        <w:rPr>
          <w:rFonts w:ascii="Times New Roman" w:hAnsi="Times New Roman" w:cs="Times New Roman"/>
          <w:sz w:val="20"/>
          <w:szCs w:val="20"/>
          <w:lang w:val="en-GB"/>
        </w:rPr>
        <w:t>Implements core java concepts like oops, collection f</w:t>
      </w:r>
      <w:r>
        <w:rPr>
          <w:rFonts w:ascii="Times New Roman" w:hAnsi="Times New Roman" w:cs="Times New Roman"/>
          <w:sz w:val="20"/>
          <w:szCs w:val="20"/>
          <w:lang w:val="en-GB"/>
        </w:rPr>
        <w:t>ramework.</w:t>
      </w:r>
    </w:p>
    <w:p w14:paraId="07C14E03" w14:textId="7A400430" w:rsidR="006502C4" w:rsidRPr="00C741DC" w:rsidRDefault="006502C4" w:rsidP="0076355B">
      <w:pPr>
        <w:widowControl w:val="0"/>
        <w:spacing w:before="14" w:after="160" w:line="241" w:lineRule="auto"/>
        <w:ind w:left="720" w:right="560"/>
        <w:rPr>
          <w:rFonts w:ascii="Times New Roman" w:eastAsia="Times New Roman" w:hAnsi="Times New Roman" w:cs="Times New Roman"/>
          <w:sz w:val="20"/>
          <w:szCs w:val="20"/>
        </w:rPr>
      </w:pPr>
    </w:p>
    <w:p w14:paraId="1DDA760D" w14:textId="77777777" w:rsidR="006502C4" w:rsidRDefault="006502C4">
      <w:pPr>
        <w:widowControl w:val="0"/>
        <w:spacing w:before="14" w:line="241" w:lineRule="auto"/>
        <w:ind w:left="720" w:right="560"/>
        <w:rPr>
          <w:rFonts w:ascii="Times New Roman" w:eastAsia="Times New Roman" w:hAnsi="Times New Roman" w:cs="Times New Roman"/>
          <w:sz w:val="20"/>
          <w:szCs w:val="20"/>
        </w:rPr>
      </w:pPr>
    </w:p>
    <w:p w14:paraId="60EF8399" w14:textId="77777777" w:rsidR="006502C4" w:rsidRDefault="006502C4">
      <w:pPr>
        <w:widowControl w:val="0"/>
        <w:spacing w:before="14" w:line="241" w:lineRule="auto"/>
        <w:ind w:left="720" w:right="560"/>
        <w:rPr>
          <w:rFonts w:ascii="Times New Roman" w:eastAsia="Times New Roman" w:hAnsi="Times New Roman" w:cs="Times New Roman"/>
          <w:sz w:val="20"/>
          <w:szCs w:val="20"/>
        </w:rPr>
      </w:pPr>
    </w:p>
    <w:p w14:paraId="5F986B3B" w14:textId="77777777" w:rsidR="006502C4" w:rsidRDefault="006502C4">
      <w:pPr>
        <w:widowControl w:val="0"/>
        <w:spacing w:before="14" w:line="241" w:lineRule="auto"/>
        <w:ind w:left="720" w:right="560"/>
        <w:rPr>
          <w:rFonts w:ascii="Times New Roman" w:eastAsia="Times New Roman" w:hAnsi="Times New Roman" w:cs="Times New Roman"/>
          <w:sz w:val="20"/>
          <w:szCs w:val="20"/>
        </w:rPr>
      </w:pPr>
    </w:p>
    <w:p w14:paraId="7556B0CA" w14:textId="77777777" w:rsidR="006502C4" w:rsidRDefault="006502C4">
      <w:pPr>
        <w:widowControl w:val="0"/>
        <w:spacing w:before="14" w:line="241" w:lineRule="auto"/>
        <w:ind w:right="560"/>
        <w:rPr>
          <w:rFonts w:ascii="Times New Roman" w:eastAsia="Times New Roman" w:hAnsi="Times New Roman" w:cs="Times New Roman"/>
          <w:sz w:val="20"/>
          <w:szCs w:val="20"/>
        </w:rPr>
      </w:pPr>
    </w:p>
    <w:p w14:paraId="19C926FA" w14:textId="77777777" w:rsidR="006502C4" w:rsidRDefault="006502C4">
      <w:pPr>
        <w:widowControl w:val="0"/>
        <w:spacing w:before="14" w:line="241" w:lineRule="auto"/>
        <w:ind w:right="560"/>
        <w:rPr>
          <w:rFonts w:ascii="Times New Roman" w:eastAsia="Times New Roman" w:hAnsi="Times New Roman" w:cs="Times New Roman"/>
          <w:sz w:val="20"/>
          <w:szCs w:val="20"/>
        </w:rPr>
      </w:pPr>
    </w:p>
    <w:p w14:paraId="54E90662" w14:textId="2F321FCB" w:rsidR="006502C4" w:rsidRDefault="00000000">
      <w:pPr>
        <w:widowControl w:val="0"/>
        <w:numPr>
          <w:ilvl w:val="0"/>
          <w:numId w:val="4"/>
        </w:numPr>
        <w:spacing w:before="14" w:line="241" w:lineRule="auto"/>
        <w:ind w:right="56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Company &amp; Project: </w:t>
      </w:r>
      <w:r w:rsidR="00117405">
        <w:rPr>
          <w:rFonts w:ascii="Times New Roman" w:eastAsia="Times New Roman" w:hAnsi="Times New Roman" w:cs="Times New Roman"/>
          <w:b/>
          <w:sz w:val="20"/>
          <w:szCs w:val="20"/>
        </w:rPr>
        <w:t>Hays Travel</w:t>
      </w:r>
    </w:p>
    <w:p w14:paraId="0AA6B4F9" w14:textId="426FE1B8" w:rsidR="006502C4" w:rsidRDefault="00000000" w:rsidP="00117405">
      <w:pPr>
        <w:widowControl w:val="0"/>
        <w:spacing w:before="14" w:line="241" w:lineRule="auto"/>
        <w:ind w:left="720" w:right="560"/>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Role: </w:t>
      </w:r>
      <w:r w:rsidR="00117405">
        <w:rPr>
          <w:rFonts w:ascii="Times New Roman" w:eastAsia="Times New Roman" w:hAnsi="Times New Roman" w:cs="Times New Roman"/>
          <w:sz w:val="20"/>
          <w:szCs w:val="20"/>
        </w:rPr>
        <w:t>Backend Developer</w:t>
      </w:r>
    </w:p>
    <w:p w14:paraId="38795FFE" w14:textId="23794334" w:rsidR="006502C4" w:rsidRDefault="00000000">
      <w:pPr>
        <w:widowControl w:val="0"/>
        <w:spacing w:before="14" w:line="241" w:lineRule="auto"/>
        <w:ind w:left="720" w:right="560"/>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Duration: </w:t>
      </w:r>
      <w:r>
        <w:rPr>
          <w:rFonts w:ascii="Times New Roman" w:eastAsia="Times New Roman" w:hAnsi="Times New Roman" w:cs="Times New Roman"/>
          <w:sz w:val="20"/>
          <w:szCs w:val="20"/>
        </w:rPr>
        <w:t>August 20</w:t>
      </w:r>
      <w:r w:rsidR="00117405">
        <w:rPr>
          <w:rFonts w:ascii="Times New Roman" w:eastAsia="Times New Roman" w:hAnsi="Times New Roman" w:cs="Times New Roman"/>
          <w:sz w:val="20"/>
          <w:szCs w:val="20"/>
        </w:rPr>
        <w:t>20</w:t>
      </w:r>
      <w:r>
        <w:rPr>
          <w:rFonts w:ascii="Times New Roman" w:eastAsia="Times New Roman" w:hAnsi="Times New Roman" w:cs="Times New Roman"/>
          <w:sz w:val="20"/>
          <w:szCs w:val="20"/>
        </w:rPr>
        <w:t xml:space="preserve"> </w:t>
      </w:r>
      <w:r w:rsidR="00A62073">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t>
      </w:r>
      <w:r w:rsidR="00A62073">
        <w:rPr>
          <w:rFonts w:ascii="Times New Roman" w:eastAsia="Times New Roman" w:hAnsi="Times New Roman" w:cs="Times New Roman"/>
          <w:sz w:val="20"/>
          <w:szCs w:val="20"/>
        </w:rPr>
        <w:t>Sep-2021</w:t>
      </w:r>
    </w:p>
    <w:p w14:paraId="23645B35" w14:textId="5CE362E5" w:rsidR="006502C4" w:rsidRDefault="00000000">
      <w:pPr>
        <w:widowControl w:val="0"/>
        <w:spacing w:before="14" w:line="241" w:lineRule="auto"/>
        <w:ind w:left="720" w:right="560"/>
        <w:rPr>
          <w:rFonts w:ascii="Times New Roman" w:eastAsia="Times New Roman" w:hAnsi="Times New Roman" w:cs="Times New Roman"/>
          <w:sz w:val="20"/>
          <w:szCs w:val="20"/>
        </w:rPr>
      </w:pPr>
      <w:r>
        <w:rPr>
          <w:rFonts w:ascii="Times New Roman" w:eastAsia="Times New Roman" w:hAnsi="Times New Roman" w:cs="Times New Roman"/>
          <w:b/>
          <w:sz w:val="20"/>
          <w:szCs w:val="20"/>
        </w:rPr>
        <w:t>Tech Stack:</w:t>
      </w:r>
      <w:r>
        <w:rPr>
          <w:rFonts w:ascii="Times New Roman" w:eastAsia="Times New Roman" w:hAnsi="Times New Roman" w:cs="Times New Roman"/>
          <w:sz w:val="20"/>
          <w:szCs w:val="20"/>
        </w:rPr>
        <w:t xml:space="preserve"> </w:t>
      </w:r>
      <w:r w:rsidR="00117405">
        <w:rPr>
          <w:rFonts w:ascii="Times New Roman" w:eastAsia="Times New Roman" w:hAnsi="Times New Roman" w:cs="Times New Roman"/>
          <w:sz w:val="20"/>
          <w:szCs w:val="20"/>
        </w:rPr>
        <w:t>Java, Java 8, Spring Boot, MySQL</w:t>
      </w:r>
    </w:p>
    <w:p w14:paraId="5C0BC21D" w14:textId="569011A2" w:rsidR="006502C4" w:rsidRPr="00646D4B" w:rsidRDefault="00000000">
      <w:pPr>
        <w:widowControl w:val="0"/>
        <w:spacing w:before="14" w:line="241" w:lineRule="auto"/>
        <w:ind w:left="720" w:right="560"/>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Description: </w:t>
      </w:r>
      <w:r w:rsidR="00646D4B" w:rsidRPr="00646D4B">
        <w:rPr>
          <w:rFonts w:ascii="Times New Roman" w:hAnsi="Times New Roman" w:cs="Times New Roman"/>
          <w:sz w:val="20"/>
          <w:szCs w:val="20"/>
        </w:rPr>
        <w:t>As part of the development team at Hays Travels, I worked on creating a comprehensive travel booking system using Spring Boot within a monolithic architecture. The project aimed to streamline the booking process, enhance user experience, and improve operational efficiency.</w:t>
      </w:r>
    </w:p>
    <w:p w14:paraId="4A22C5C6" w14:textId="60D63567" w:rsidR="006502C4" w:rsidRPr="000059A5" w:rsidRDefault="00000000">
      <w:pPr>
        <w:widowControl w:val="0"/>
        <w:spacing w:before="14" w:line="241" w:lineRule="auto"/>
        <w:ind w:left="720" w:right="56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 xml:space="preserve">Contribution: </w:t>
      </w:r>
      <w:r w:rsidR="000059A5">
        <w:rPr>
          <w:rFonts w:ascii="Times New Roman" w:eastAsia="Times New Roman" w:hAnsi="Times New Roman" w:cs="Times New Roman"/>
          <w:bCs/>
          <w:sz w:val="20"/>
          <w:szCs w:val="20"/>
        </w:rPr>
        <w:t>My</w:t>
      </w:r>
      <w:r w:rsidR="000059A5" w:rsidRPr="000059A5">
        <w:rPr>
          <w:rFonts w:ascii="Times New Roman" w:eastAsia="Times New Roman" w:hAnsi="Times New Roman" w:cs="Times New Roman"/>
          <w:bCs/>
          <w:sz w:val="20"/>
          <w:szCs w:val="20"/>
        </w:rPr>
        <w:t xml:space="preserve"> responsibilities will include understanding business requirements, developing and maintaining application components using Java and Spring Boot, interacting with databases via Spring Data JPA and creating RESTful APIs for functionalities like booking and searching travel services. </w:t>
      </w:r>
      <w:r w:rsidR="000059A5">
        <w:rPr>
          <w:rFonts w:ascii="Times New Roman" w:eastAsia="Times New Roman" w:hAnsi="Times New Roman" w:cs="Times New Roman"/>
          <w:bCs/>
          <w:sz w:val="20"/>
          <w:szCs w:val="20"/>
        </w:rPr>
        <w:t>I am involved to</w:t>
      </w:r>
      <w:r w:rsidR="000059A5" w:rsidRPr="000059A5">
        <w:rPr>
          <w:rFonts w:ascii="Times New Roman" w:eastAsia="Times New Roman" w:hAnsi="Times New Roman" w:cs="Times New Roman"/>
          <w:bCs/>
          <w:sz w:val="20"/>
          <w:szCs w:val="20"/>
        </w:rPr>
        <w:t xml:space="preserve"> write unit </w:t>
      </w:r>
      <w:r w:rsidR="000059A5">
        <w:rPr>
          <w:rFonts w:ascii="Times New Roman" w:eastAsia="Times New Roman" w:hAnsi="Times New Roman" w:cs="Times New Roman"/>
          <w:bCs/>
          <w:sz w:val="20"/>
          <w:szCs w:val="20"/>
        </w:rPr>
        <w:t>test cases</w:t>
      </w:r>
      <w:r w:rsidR="000059A5" w:rsidRPr="000059A5">
        <w:rPr>
          <w:rFonts w:ascii="Times New Roman" w:eastAsia="Times New Roman" w:hAnsi="Times New Roman" w:cs="Times New Roman"/>
          <w:bCs/>
          <w:sz w:val="20"/>
          <w:szCs w:val="20"/>
        </w:rPr>
        <w:t xml:space="preserve"> to ensure code quality, participate in code reviews, and collaborate with team members using version control systems like Git. Additionally, document code and APIs, debug and fix issues, and continuously learn to stay updated with the latest technologies</w:t>
      </w:r>
      <w:r w:rsidR="000059A5">
        <w:rPr>
          <w:rFonts w:ascii="Times New Roman" w:eastAsia="Times New Roman" w:hAnsi="Times New Roman" w:cs="Times New Roman"/>
          <w:bCs/>
          <w:sz w:val="20"/>
          <w:szCs w:val="20"/>
        </w:rPr>
        <w:t>.</w:t>
      </w:r>
    </w:p>
    <w:p w14:paraId="330A24B5" w14:textId="77777777" w:rsidR="006502C4" w:rsidRDefault="006502C4">
      <w:pPr>
        <w:widowControl w:val="0"/>
        <w:spacing w:before="14" w:line="241" w:lineRule="auto"/>
        <w:ind w:right="560"/>
        <w:rPr>
          <w:rFonts w:ascii="Times New Roman" w:eastAsia="Times New Roman" w:hAnsi="Times New Roman" w:cs="Times New Roman"/>
          <w:sz w:val="20"/>
          <w:szCs w:val="20"/>
        </w:rPr>
      </w:pPr>
    </w:p>
    <w:p w14:paraId="272EFD2F" w14:textId="77777777" w:rsidR="006502C4" w:rsidRDefault="006502C4">
      <w:pPr>
        <w:widowControl w:val="0"/>
        <w:spacing w:before="14" w:line="241" w:lineRule="auto"/>
        <w:ind w:right="560"/>
        <w:rPr>
          <w:rFonts w:ascii="Times New Roman" w:eastAsia="Times New Roman" w:hAnsi="Times New Roman" w:cs="Times New Roman"/>
          <w:sz w:val="20"/>
          <w:szCs w:val="20"/>
        </w:rPr>
      </w:pPr>
    </w:p>
    <w:p w14:paraId="50B3CE36" w14:textId="77777777" w:rsidR="006502C4" w:rsidRDefault="006502C4">
      <w:pPr>
        <w:widowControl w:val="0"/>
        <w:spacing w:before="14" w:line="241" w:lineRule="auto"/>
        <w:ind w:right="560"/>
        <w:rPr>
          <w:rFonts w:ascii="Times New Roman" w:eastAsia="Times New Roman" w:hAnsi="Times New Roman" w:cs="Times New Roman"/>
          <w:sz w:val="20"/>
          <w:szCs w:val="20"/>
        </w:rPr>
      </w:pPr>
    </w:p>
    <w:p w14:paraId="1CFADB2A" w14:textId="77777777" w:rsidR="006502C4" w:rsidRDefault="006502C4">
      <w:pPr>
        <w:widowControl w:val="0"/>
        <w:spacing w:before="14" w:line="241" w:lineRule="auto"/>
        <w:ind w:right="560"/>
        <w:rPr>
          <w:rFonts w:ascii="Times New Roman" w:eastAsia="Times New Roman" w:hAnsi="Times New Roman" w:cs="Times New Roman"/>
          <w:sz w:val="20"/>
          <w:szCs w:val="20"/>
        </w:rPr>
      </w:pPr>
    </w:p>
    <w:p w14:paraId="5EB6A329" w14:textId="77777777" w:rsidR="006502C4" w:rsidRDefault="006502C4">
      <w:pPr>
        <w:widowControl w:val="0"/>
        <w:spacing w:before="14" w:line="241" w:lineRule="auto"/>
        <w:ind w:right="560"/>
        <w:rPr>
          <w:rFonts w:ascii="Times New Roman" w:eastAsia="Times New Roman" w:hAnsi="Times New Roman" w:cs="Times New Roman"/>
          <w:sz w:val="20"/>
          <w:szCs w:val="20"/>
        </w:rPr>
      </w:pPr>
    </w:p>
    <w:p w14:paraId="292E3466" w14:textId="77777777" w:rsidR="006502C4" w:rsidRDefault="006502C4">
      <w:pPr>
        <w:widowControl w:val="0"/>
        <w:spacing w:before="14" w:line="241" w:lineRule="auto"/>
        <w:ind w:right="560"/>
        <w:rPr>
          <w:rFonts w:ascii="Times New Roman" w:eastAsia="Times New Roman" w:hAnsi="Times New Roman" w:cs="Times New Roman"/>
          <w:sz w:val="20"/>
          <w:szCs w:val="20"/>
        </w:rPr>
      </w:pPr>
    </w:p>
    <w:p w14:paraId="6C9CF954" w14:textId="77777777" w:rsidR="006502C4" w:rsidRDefault="006502C4">
      <w:pPr>
        <w:widowControl w:val="0"/>
        <w:spacing w:before="14" w:line="241" w:lineRule="auto"/>
        <w:ind w:right="560"/>
        <w:rPr>
          <w:rFonts w:ascii="Times New Roman" w:eastAsia="Times New Roman" w:hAnsi="Times New Roman" w:cs="Times New Roman"/>
          <w:sz w:val="20"/>
          <w:szCs w:val="20"/>
        </w:rPr>
      </w:pPr>
    </w:p>
    <w:p w14:paraId="5D160845" w14:textId="77777777" w:rsidR="006502C4" w:rsidRDefault="006502C4">
      <w:pPr>
        <w:widowControl w:val="0"/>
        <w:spacing w:before="14" w:line="241" w:lineRule="auto"/>
        <w:ind w:right="560"/>
        <w:rPr>
          <w:rFonts w:ascii="Times New Roman" w:eastAsia="Times New Roman" w:hAnsi="Times New Roman" w:cs="Times New Roman"/>
          <w:sz w:val="20"/>
          <w:szCs w:val="20"/>
        </w:rPr>
      </w:pPr>
    </w:p>
    <w:p w14:paraId="3148298A" w14:textId="77777777" w:rsidR="006502C4" w:rsidRDefault="006502C4">
      <w:pPr>
        <w:widowControl w:val="0"/>
        <w:spacing w:before="14" w:line="241" w:lineRule="auto"/>
        <w:ind w:right="560"/>
        <w:rPr>
          <w:rFonts w:ascii="Times New Roman" w:eastAsia="Times New Roman" w:hAnsi="Times New Roman" w:cs="Times New Roman"/>
          <w:sz w:val="20"/>
          <w:szCs w:val="20"/>
        </w:rPr>
      </w:pPr>
    </w:p>
    <w:p w14:paraId="386E713E" w14:textId="77777777" w:rsidR="006502C4" w:rsidRDefault="006502C4">
      <w:pPr>
        <w:widowControl w:val="0"/>
        <w:spacing w:line="240" w:lineRule="auto"/>
        <w:ind w:left="27"/>
        <w:rPr>
          <w:rFonts w:ascii="Times New Roman" w:eastAsia="Times New Roman" w:hAnsi="Times New Roman" w:cs="Times New Roman"/>
          <w:color w:val="000000"/>
          <w:sz w:val="20"/>
          <w:szCs w:val="20"/>
        </w:rPr>
      </w:pPr>
    </w:p>
    <w:p w14:paraId="7FFB36C1" w14:textId="77777777" w:rsidR="006502C4" w:rsidRDefault="00000000">
      <w:pPr>
        <w:pStyle w:val="Heading1"/>
        <w:keepLines w:val="0"/>
        <w:pBdr>
          <w:bottom w:val="single" w:sz="6" w:space="1" w:color="000000"/>
        </w:pBdr>
        <w:spacing w:before="0" w:line="240" w:lineRule="auto"/>
        <w:rPr>
          <w:rFonts w:ascii="Times New Roman" w:eastAsia="Times New Roman" w:hAnsi="Times New Roman" w:cs="Times New Roman"/>
          <w:smallCaps/>
          <w:color w:val="17365D"/>
          <w:sz w:val="26"/>
          <w:szCs w:val="26"/>
          <w:highlight w:val="white"/>
        </w:rPr>
      </w:pPr>
      <w:bookmarkStart w:id="5" w:name="_heading=h.3znysh7" w:colFirst="0" w:colLast="0"/>
      <w:bookmarkEnd w:id="5"/>
      <w:r>
        <w:rPr>
          <w:rFonts w:ascii="Times New Roman" w:eastAsia="Times New Roman" w:hAnsi="Times New Roman" w:cs="Times New Roman"/>
          <w:smallCaps/>
          <w:color w:val="17365D"/>
          <w:sz w:val="26"/>
          <w:szCs w:val="26"/>
          <w:highlight w:val="white"/>
        </w:rPr>
        <w:t>AFFIRMATION</w:t>
      </w:r>
    </w:p>
    <w:p w14:paraId="63708525" w14:textId="77777777" w:rsidR="006502C4" w:rsidRDefault="00000000">
      <w:pPr>
        <w:widowControl w:val="0"/>
        <w:spacing w:before="163" w:line="238" w:lineRule="auto"/>
        <w:ind w:right="224"/>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highlight w:val="white"/>
        </w:rPr>
        <w:t>I hereby declare that all statements made in this application are true, complete, and correct to the best of my</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highlight w:val="white"/>
        </w:rPr>
        <w:t>knowledge and belief. I understand that in the event of any information being found false or incorrect at any</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highlight w:val="white"/>
        </w:rPr>
        <w:t>stage or not satisfying the eligibility criteria according to the requirement, my services can be terminated.</w:t>
      </w:r>
      <w:r>
        <w:rPr>
          <w:rFonts w:ascii="Times New Roman" w:eastAsia="Times New Roman" w:hAnsi="Times New Roman" w:cs="Times New Roman"/>
          <w:color w:val="000000"/>
          <w:sz w:val="20"/>
          <w:szCs w:val="20"/>
        </w:rPr>
        <w:t xml:space="preserve"> </w:t>
      </w:r>
    </w:p>
    <w:p w14:paraId="6EB0C02B" w14:textId="77777777" w:rsidR="006502C4" w:rsidRDefault="00000000">
      <w:pPr>
        <w:widowControl w:val="0"/>
        <w:spacing w:before="335" w:line="240" w:lineRule="auto"/>
        <w:ind w:left="5760"/>
        <w:rPr>
          <w:rFonts w:ascii="Times New Roman" w:eastAsia="Times New Roman" w:hAnsi="Times New Roman" w:cs="Times New Roman"/>
          <w:b/>
          <w:highlight w:val="white"/>
        </w:rPr>
      </w:pPr>
      <w:r>
        <w:rPr>
          <w:rFonts w:ascii="Times New Roman" w:eastAsia="Times New Roman" w:hAnsi="Times New Roman" w:cs="Times New Roman"/>
          <w:b/>
          <w:highlight w:val="white"/>
        </w:rPr>
        <w:t xml:space="preserve">                             </w:t>
      </w:r>
    </w:p>
    <w:p w14:paraId="0DC928C3" w14:textId="77777777" w:rsidR="006502C4" w:rsidRDefault="00000000">
      <w:pPr>
        <w:widowControl w:val="0"/>
        <w:spacing w:before="335" w:line="240" w:lineRule="auto"/>
        <w:ind w:left="5760"/>
        <w:rPr>
          <w:rFonts w:ascii="Times New Roman" w:eastAsia="Times New Roman" w:hAnsi="Times New Roman" w:cs="Times New Roman"/>
          <w:b/>
          <w:highlight w:val="white"/>
          <w:lang w:val="en-US"/>
        </w:rPr>
      </w:pPr>
      <w:r>
        <w:rPr>
          <w:rFonts w:ascii="Times New Roman" w:eastAsia="Times New Roman" w:hAnsi="Times New Roman" w:cs="Times New Roman"/>
          <w:b/>
          <w:highlight w:val="white"/>
        </w:rPr>
        <w:t xml:space="preserve">                               </w:t>
      </w:r>
      <w:r>
        <w:rPr>
          <w:rFonts w:ascii="Times New Roman" w:eastAsia="Times New Roman" w:hAnsi="Times New Roman" w:cs="Times New Roman"/>
          <w:b/>
          <w:highlight w:val="white"/>
          <w:lang w:val="en-US"/>
        </w:rPr>
        <w:t>Full Name</w:t>
      </w:r>
    </w:p>
    <w:p w14:paraId="1A8B0145" w14:textId="49778490" w:rsidR="00117405" w:rsidRDefault="009A5F2D">
      <w:pPr>
        <w:widowControl w:val="0"/>
        <w:spacing w:before="335" w:line="240" w:lineRule="auto"/>
        <w:ind w:left="5760"/>
        <w:rPr>
          <w:rFonts w:ascii="Times New Roman" w:eastAsia="Times New Roman" w:hAnsi="Times New Roman" w:cs="Times New Roman"/>
          <w:b/>
          <w:color w:val="000000"/>
          <w:highlight w:val="white"/>
          <w:lang w:val="en-US"/>
        </w:rPr>
      </w:pPr>
      <w:r>
        <w:rPr>
          <w:rFonts w:ascii="Times New Roman" w:eastAsia="Times New Roman" w:hAnsi="Times New Roman" w:cs="Times New Roman"/>
          <w:b/>
          <w:highlight w:val="white"/>
          <w:lang w:val="en-US"/>
        </w:rPr>
        <w:t xml:space="preserve">                       </w:t>
      </w:r>
      <w:r w:rsidR="00117405">
        <w:rPr>
          <w:rFonts w:ascii="Times New Roman" w:eastAsia="Times New Roman" w:hAnsi="Times New Roman" w:cs="Times New Roman"/>
          <w:b/>
          <w:highlight w:val="white"/>
          <w:lang w:val="en-US"/>
        </w:rPr>
        <w:t>Siddheshwar Jadhav</w:t>
      </w:r>
    </w:p>
    <w:sectPr w:rsidR="00117405">
      <w:pgSz w:w="11920" w:h="16840"/>
      <w:pgMar w:top="750" w:right="1458" w:bottom="2263" w:left="1442"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03EC4E" w14:textId="77777777" w:rsidR="00D5225B" w:rsidRDefault="00D5225B">
      <w:pPr>
        <w:spacing w:line="240" w:lineRule="auto"/>
      </w:pPr>
      <w:r>
        <w:separator/>
      </w:r>
    </w:p>
  </w:endnote>
  <w:endnote w:type="continuationSeparator" w:id="0">
    <w:p w14:paraId="31DDF19B" w14:textId="77777777" w:rsidR="00D5225B" w:rsidRDefault="00D522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DA0612" w14:textId="77777777" w:rsidR="00D5225B" w:rsidRDefault="00D5225B">
      <w:r>
        <w:separator/>
      </w:r>
    </w:p>
  </w:footnote>
  <w:footnote w:type="continuationSeparator" w:id="0">
    <w:p w14:paraId="2DC1A875" w14:textId="77777777" w:rsidR="00D5225B" w:rsidRDefault="00D522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5E306ED"/>
    <w:multiLevelType w:val="multilevel"/>
    <w:tmpl w:val="B5E306ED"/>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BF205925"/>
    <w:multiLevelType w:val="multilevel"/>
    <w:tmpl w:val="BF2059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CF092B84"/>
    <w:multiLevelType w:val="multilevel"/>
    <w:tmpl w:val="CF092B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053208E"/>
    <w:multiLevelType w:val="multilevel"/>
    <w:tmpl w:val="005320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3D62ECE"/>
    <w:multiLevelType w:val="multilevel"/>
    <w:tmpl w:val="03D62E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4A66754"/>
    <w:multiLevelType w:val="hybridMultilevel"/>
    <w:tmpl w:val="BC9C50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49361DA"/>
    <w:multiLevelType w:val="hybridMultilevel"/>
    <w:tmpl w:val="C4C0A83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9ADCABA"/>
    <w:multiLevelType w:val="multilevel"/>
    <w:tmpl w:val="59ADCA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ACB47D5"/>
    <w:multiLevelType w:val="hybridMultilevel"/>
    <w:tmpl w:val="F8B284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DD60567"/>
    <w:multiLevelType w:val="hybridMultilevel"/>
    <w:tmpl w:val="C4C0A8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C50539B"/>
    <w:multiLevelType w:val="hybridMultilevel"/>
    <w:tmpl w:val="6868C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23344444">
    <w:abstractNumId w:val="3"/>
  </w:num>
  <w:num w:numId="2" w16cid:durableId="1360086090">
    <w:abstractNumId w:val="2"/>
  </w:num>
  <w:num w:numId="3" w16cid:durableId="329068903">
    <w:abstractNumId w:val="7"/>
  </w:num>
  <w:num w:numId="4" w16cid:durableId="1155147503">
    <w:abstractNumId w:val="1"/>
  </w:num>
  <w:num w:numId="5" w16cid:durableId="1497453659">
    <w:abstractNumId w:val="0"/>
  </w:num>
  <w:num w:numId="6" w16cid:durableId="887760928">
    <w:abstractNumId w:val="4"/>
  </w:num>
  <w:num w:numId="7" w16cid:durableId="719283431">
    <w:abstractNumId w:val="5"/>
  </w:num>
  <w:num w:numId="8" w16cid:durableId="1578437993">
    <w:abstractNumId w:val="9"/>
  </w:num>
  <w:num w:numId="9" w16cid:durableId="788670269">
    <w:abstractNumId w:val="6"/>
  </w:num>
  <w:num w:numId="10" w16cid:durableId="115522160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17489589">
    <w:abstractNumId w:val="8"/>
  </w:num>
  <w:num w:numId="12" w16cid:durableId="14553657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02C4"/>
    <w:rsid w:val="000059A5"/>
    <w:rsid w:val="00117405"/>
    <w:rsid w:val="00272052"/>
    <w:rsid w:val="00397ACC"/>
    <w:rsid w:val="003A05DF"/>
    <w:rsid w:val="003A0BD2"/>
    <w:rsid w:val="003C417E"/>
    <w:rsid w:val="00646D4B"/>
    <w:rsid w:val="006502C4"/>
    <w:rsid w:val="0076355B"/>
    <w:rsid w:val="007C18F3"/>
    <w:rsid w:val="007C4A54"/>
    <w:rsid w:val="007F1D55"/>
    <w:rsid w:val="0082345D"/>
    <w:rsid w:val="008849D7"/>
    <w:rsid w:val="009A5F2D"/>
    <w:rsid w:val="009D7BCF"/>
    <w:rsid w:val="00A06733"/>
    <w:rsid w:val="00A62073"/>
    <w:rsid w:val="00A71020"/>
    <w:rsid w:val="00AA452B"/>
    <w:rsid w:val="00C578D8"/>
    <w:rsid w:val="00C741DC"/>
    <w:rsid w:val="00CB2292"/>
    <w:rsid w:val="00D5170E"/>
    <w:rsid w:val="00D5225B"/>
    <w:rsid w:val="00DB4AE0"/>
    <w:rsid w:val="00F47A6A"/>
    <w:rsid w:val="7DCD03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919F1"/>
  <w15:docId w15:val="{355EDCE9-9334-44F1-8FB4-AA63EED27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lang w:val="en-IN" w:eastAsia="en-I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Default Paragraph Font" w:semiHidden="1" w:uiPriority="1" w:unhideWhenUsed="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76" w:lineRule="auto"/>
    </w:pPr>
    <w:rPr>
      <w:sz w:val="22"/>
      <w:szCs w:val="22"/>
    </w:rPr>
  </w:style>
  <w:style w:type="paragraph" w:styleId="Heading1">
    <w:name w:val="heading 1"/>
    <w:next w:val="Normal"/>
    <w:uiPriority w:val="9"/>
    <w:qFormat/>
    <w:pPr>
      <w:keepNext/>
      <w:keepLines/>
      <w:spacing w:before="480" w:after="120" w:line="276" w:lineRule="auto"/>
      <w:outlineLvl w:val="0"/>
    </w:pPr>
    <w:rPr>
      <w:b/>
      <w:sz w:val="48"/>
      <w:szCs w:val="48"/>
    </w:rPr>
  </w:style>
  <w:style w:type="paragraph" w:styleId="Heading2">
    <w:name w:val="heading 2"/>
    <w:next w:val="Normal"/>
    <w:uiPriority w:val="9"/>
    <w:semiHidden/>
    <w:unhideWhenUsed/>
    <w:qFormat/>
    <w:pPr>
      <w:keepNext/>
      <w:keepLines/>
      <w:spacing w:before="360" w:after="80" w:line="276" w:lineRule="auto"/>
      <w:outlineLvl w:val="1"/>
    </w:pPr>
    <w:rPr>
      <w:b/>
      <w:sz w:val="36"/>
      <w:szCs w:val="36"/>
    </w:rPr>
  </w:style>
  <w:style w:type="paragraph" w:styleId="Heading3">
    <w:name w:val="heading 3"/>
    <w:next w:val="Normal"/>
    <w:uiPriority w:val="9"/>
    <w:semiHidden/>
    <w:unhideWhenUsed/>
    <w:qFormat/>
    <w:pPr>
      <w:keepNext/>
      <w:keepLines/>
      <w:spacing w:before="280" w:after="80" w:line="276" w:lineRule="auto"/>
      <w:outlineLvl w:val="2"/>
    </w:pPr>
    <w:rPr>
      <w:b/>
      <w:sz w:val="28"/>
      <w:szCs w:val="28"/>
    </w:rPr>
  </w:style>
  <w:style w:type="paragraph" w:styleId="Heading4">
    <w:name w:val="heading 4"/>
    <w:next w:val="Normal"/>
    <w:uiPriority w:val="9"/>
    <w:semiHidden/>
    <w:unhideWhenUsed/>
    <w:qFormat/>
    <w:pPr>
      <w:keepNext/>
      <w:keepLines/>
      <w:spacing w:before="240" w:after="40" w:line="276" w:lineRule="auto"/>
      <w:outlineLvl w:val="3"/>
    </w:pPr>
    <w:rPr>
      <w:b/>
      <w:sz w:val="24"/>
      <w:szCs w:val="24"/>
    </w:rPr>
  </w:style>
  <w:style w:type="paragraph" w:styleId="Heading5">
    <w:name w:val="heading 5"/>
    <w:next w:val="Normal"/>
    <w:uiPriority w:val="9"/>
    <w:semiHidden/>
    <w:unhideWhenUsed/>
    <w:qFormat/>
    <w:pPr>
      <w:keepNext/>
      <w:keepLines/>
      <w:spacing w:before="220" w:after="40" w:line="276" w:lineRule="auto"/>
      <w:outlineLvl w:val="4"/>
    </w:pPr>
    <w:rPr>
      <w:b/>
      <w:sz w:val="22"/>
      <w:szCs w:val="22"/>
    </w:rPr>
  </w:style>
  <w:style w:type="paragraph" w:styleId="Heading6">
    <w:name w:val="heading 6"/>
    <w:next w:val="Normal"/>
    <w:uiPriority w:val="9"/>
    <w:semiHidden/>
    <w:unhideWhenUsed/>
    <w:qFormat/>
    <w:pPr>
      <w:keepNext/>
      <w:keepLines/>
      <w:spacing w:before="200" w:after="40" w:line="276" w:lineRule="auto"/>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000FF" w:themeColor="hyperlink"/>
      <w:u w:val="single"/>
    </w:rPr>
  </w:style>
  <w:style w:type="paragraph" w:styleId="Subtitle">
    <w:name w:val="Subtitle"/>
    <w:next w:val="Normal"/>
    <w:qFormat/>
    <w:pPr>
      <w:keepNext/>
      <w:keepLines/>
      <w:spacing w:before="360" w:after="80" w:line="276" w:lineRule="auto"/>
    </w:pPr>
    <w:rPr>
      <w:rFonts w:ascii="Georgia" w:eastAsia="Georgia" w:hAnsi="Georgia" w:cs="Georgia"/>
      <w:i/>
      <w:color w:val="666666"/>
      <w:sz w:val="48"/>
      <w:szCs w:val="48"/>
    </w:rPr>
  </w:style>
  <w:style w:type="paragraph" w:styleId="Title">
    <w:name w:val="Title"/>
    <w:next w:val="Normal"/>
    <w:uiPriority w:val="10"/>
    <w:qFormat/>
    <w:pPr>
      <w:keepNext/>
      <w:keepLines/>
      <w:spacing w:before="480" w:after="120" w:line="276" w:lineRule="auto"/>
    </w:pPr>
    <w:rPr>
      <w:b/>
      <w:sz w:val="72"/>
      <w:szCs w:val="72"/>
    </w:rPr>
  </w:style>
  <w:style w:type="table" w:customStyle="1" w:styleId="TableNormal1">
    <w:name w:val="Table Normal1"/>
    <w:tblPr>
      <w:tblCellMar>
        <w:top w:w="0" w:type="dxa"/>
        <w:left w:w="0" w:type="dxa"/>
        <w:bottom w:w="0" w:type="dxa"/>
        <w:right w:w="0" w:type="dxa"/>
      </w:tblCellMar>
    </w:tblPr>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styleId="ListParagraph">
    <w:name w:val="List Paragraph"/>
    <w:basedOn w:val="Normal"/>
    <w:uiPriority w:val="99"/>
    <w:unhideWhenUsed/>
    <w:rsid w:val="00397ACC"/>
    <w:pPr>
      <w:ind w:left="720"/>
      <w:contextualSpacing/>
    </w:pPr>
  </w:style>
  <w:style w:type="paragraph" w:styleId="NormalWeb">
    <w:name w:val="Normal (Web)"/>
    <w:basedOn w:val="Normal"/>
    <w:uiPriority w:val="99"/>
    <w:unhideWhenUsed/>
    <w:rsid w:val="007C4A5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668379">
      <w:bodyDiv w:val="1"/>
      <w:marLeft w:val="0"/>
      <w:marRight w:val="0"/>
      <w:marTop w:val="0"/>
      <w:marBottom w:val="0"/>
      <w:divBdr>
        <w:top w:val="none" w:sz="0" w:space="0" w:color="auto"/>
        <w:left w:val="none" w:sz="0" w:space="0" w:color="auto"/>
        <w:bottom w:val="none" w:sz="0" w:space="0" w:color="auto"/>
        <w:right w:val="none" w:sz="0" w:space="0" w:color="auto"/>
      </w:divBdr>
    </w:div>
    <w:div w:id="16832404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8iXZ+e9+gRY1HMB+nD63g1L3cw==">CgMxLjAyDmgucTFpczVobjQ2ZXk0Mg5oLmR2dzF4ejdjODAwczIIaC5namRneHMyDmgua3I3MXE5a2VvYW9xMgloLjMwajB6bGwyCWguM3pueXNoNzgAciExZFFqSTYxQThaazRMbnY3NHZnRGxDZ2ZyazZJRk1EMF8=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3</Pages>
  <Words>777</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tusha</dc:creator>
  <cp:lastModifiedBy>Rajendra Lokhande</cp:lastModifiedBy>
  <cp:revision>19</cp:revision>
  <dcterms:created xsi:type="dcterms:W3CDTF">2024-05-22T14:22:00Z</dcterms:created>
  <dcterms:modified xsi:type="dcterms:W3CDTF">2024-06-29T04:36:00Z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A04D6ECCB94F49568F18BD1B3FE3A559_12</vt:lpwstr>
  </property>
</Properties>
</file>